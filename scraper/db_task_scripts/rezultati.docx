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Rezultati upita</w:t>
      </w:r>
    </w:p>
    <w:p>
      <w:r>
        <w:br w:type="page"/>
      </w:r>
    </w:p>
    <w:p>
      <w:pPr>
        <w:pStyle w:val="Heading1"/>
      </w:pPr>
      <w:r>
        <w:t>Rezultati upita za zadatak pod a</w:t>
      </w:r>
    </w:p>
    <w:p>
      <w:r>
        <w:t>SELECT marka.naziv as Marka,</w:t>
        <w:br/>
        <w:t xml:space="preserve">       COUNT(*) as "Broj automobila"</w:t>
        <w:br/>
        <w:t>FROM marka</w:t>
        <w:br/>
        <w:t>JOIN automobili a ON marka.id = a.marka</w:t>
        <w:br/>
        <w:t>GROUP BY marka.naziv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boja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Crvena</w:t>
            </w:r>
          </w:p>
        </w:tc>
        <w:tc>
          <w:tcPr>
            <w:tcW w:type="dxa" w:w="4320"/>
          </w:tcPr>
          <w:p>
            <w:r>
              <w:t>1819</w:t>
            </w:r>
          </w:p>
        </w:tc>
      </w:tr>
      <w:tr>
        <w:tc>
          <w:tcPr>
            <w:tcW w:type="dxa" w:w="4320"/>
          </w:tcPr>
          <w:p>
            <w:r>
              <w:t>Siva</w:t>
            </w:r>
          </w:p>
        </w:tc>
        <w:tc>
          <w:tcPr>
            <w:tcW w:type="dxa" w:w="4320"/>
          </w:tcPr>
          <w:p>
            <w:r>
              <w:t>12639</w:t>
            </w:r>
          </w:p>
        </w:tc>
      </w:tr>
      <w:tr>
        <w:tc>
          <w:tcPr>
            <w:tcW w:type="dxa" w:w="4320"/>
          </w:tcPr>
          <w:p>
            <w:r>
              <w:t>Krem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Braon</w:t>
            </w:r>
          </w:p>
        </w:tc>
        <w:tc>
          <w:tcPr>
            <w:tcW w:type="dxa" w:w="4320"/>
          </w:tcPr>
          <w:p>
            <w:r>
              <w:t>533</w:t>
            </w:r>
          </w:p>
        </w:tc>
      </w:tr>
      <w:tr>
        <w:tc>
          <w:tcPr>
            <w:tcW w:type="dxa" w:w="4320"/>
          </w:tcPr>
          <w:p>
            <w:r>
              <w:t>Srebrna</w:t>
            </w:r>
          </w:p>
        </w:tc>
        <w:tc>
          <w:tcPr>
            <w:tcW w:type="dxa" w:w="4320"/>
          </w:tcPr>
          <w:p>
            <w:r>
              <w:t>1051</w:t>
            </w:r>
          </w:p>
        </w:tc>
      </w:tr>
      <w:tr>
        <w:tc>
          <w:tcPr>
            <w:tcW w:type="dxa" w:w="4320"/>
          </w:tcPr>
          <w:p>
            <w:r>
              <w:t>Bordo</w:t>
            </w:r>
          </w:p>
        </w:tc>
        <w:tc>
          <w:tcPr>
            <w:tcW w:type="dxa" w:w="4320"/>
          </w:tcPr>
          <w:p>
            <w:r>
              <w:t>487</w:t>
            </w:r>
          </w:p>
        </w:tc>
      </w:tr>
      <w:tr>
        <w:tc>
          <w:tcPr>
            <w:tcW w:type="dxa" w:w="4320"/>
          </w:tcPr>
          <w:p>
            <w:r>
              <w:t>Teget</w:t>
            </w:r>
          </w:p>
        </w:tc>
        <w:tc>
          <w:tcPr>
            <w:tcW w:type="dxa" w:w="4320"/>
          </w:tcPr>
          <w:p>
            <w:r>
              <w:t>975</w:t>
            </w:r>
          </w:p>
        </w:tc>
      </w:tr>
      <w:tr>
        <w:tc>
          <w:tcPr>
            <w:tcW w:type="dxa" w:w="4320"/>
          </w:tcPr>
          <w:p>
            <w:r>
              <w:t>Smeđa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Bela</w:t>
            </w:r>
          </w:p>
        </w:tc>
        <w:tc>
          <w:tcPr>
            <w:tcW w:type="dxa" w:w="4320"/>
          </w:tcPr>
          <w:p>
            <w:r>
              <w:t>4383</w:t>
            </w:r>
          </w:p>
        </w:tc>
      </w:tr>
      <w:tr>
        <w:tc>
          <w:tcPr>
            <w:tcW w:type="dxa" w:w="4320"/>
          </w:tcPr>
          <w:p>
            <w:r>
              <w:t>Narandžasta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Kameleon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Plava</w:t>
            </w:r>
          </w:p>
        </w:tc>
        <w:tc>
          <w:tcPr>
            <w:tcW w:type="dxa" w:w="4320"/>
          </w:tcPr>
          <w:p>
            <w:r>
              <w:t>3826</w:t>
            </w:r>
          </w:p>
        </w:tc>
      </w:tr>
      <w:tr>
        <w:tc>
          <w:tcPr>
            <w:tcW w:type="dxa" w:w="4320"/>
          </w:tcPr>
          <w:p>
            <w:r>
              <w:t>Zelena</w:t>
            </w:r>
          </w:p>
        </w:tc>
        <w:tc>
          <w:tcPr>
            <w:tcW w:type="dxa" w:w="4320"/>
          </w:tcPr>
          <w:p>
            <w:r>
              <w:t>809</w:t>
            </w:r>
          </w:p>
        </w:tc>
      </w:tr>
      <w:tr>
        <w:tc>
          <w:tcPr>
            <w:tcW w:type="dxa" w:w="4320"/>
          </w:tcPr>
          <w:p>
            <w:r>
              <w:t>Žuta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Crna</w:t>
            </w:r>
          </w:p>
        </w:tc>
        <w:tc>
          <w:tcPr>
            <w:tcW w:type="dxa" w:w="4320"/>
          </w:tcPr>
          <w:p>
            <w:r>
              <w:t>9231</w:t>
            </w:r>
          </w:p>
        </w:tc>
      </w:tr>
      <w:tr>
        <w:tc>
          <w:tcPr>
            <w:tcW w:type="dxa" w:w="4320"/>
          </w:tcPr>
          <w:p>
            <w:r>
              <w:t>Tirkiz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Bež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Zlatna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Ljubičasta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b</w:t>
      </w:r>
    </w:p>
    <w:p>
      <w:r>
        <w:t>SELECT grad.naziv as Grad,</w:t>
        <w:br/>
        <w:t xml:space="preserve">       count(*) as "Broj automobila"</w:t>
        <w:br/>
        <w:t>FROM grad</w:t>
        <w:br/>
        <w:t>JOIN automobili a ON grad.id = a.grad</w:t>
        <w:br/>
        <w:t>GROUP BY grad.naziv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grad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gornji tavankut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popucke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donji prisjan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martonos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mokrin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smederevska palanka</w:t>
            </w:r>
          </w:p>
        </w:tc>
        <w:tc>
          <w:tcPr>
            <w:tcW w:type="dxa" w:w="4320"/>
          </w:tcPr>
          <w:p>
            <w:r>
              <w:t>229</w:t>
            </w:r>
          </w:p>
        </w:tc>
      </w:tr>
      <w:tr>
        <w:tc>
          <w:tcPr>
            <w:tcW w:type="dxa" w:w="4320"/>
          </w:tcPr>
          <w:p>
            <w:r>
              <w:t>mihajlovac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brus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perlez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mali beograd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pranjani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padej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zdeglovo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velika drenova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josanica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lipnica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zasavica ii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visnjica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kosjeric 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lugavcina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vrazogrnac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stepanovicevo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lestane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stepojevac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ogar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zemun</w:t>
            </w:r>
          </w:p>
        </w:tc>
        <w:tc>
          <w:tcPr>
            <w:tcW w:type="dxa" w:w="4320"/>
          </w:tcPr>
          <w:p>
            <w:r>
              <w:t>578</w:t>
            </w:r>
          </w:p>
        </w:tc>
      </w:tr>
      <w:tr>
        <w:tc>
          <w:tcPr>
            <w:tcW w:type="dxa" w:w="4320"/>
          </w:tcPr>
          <w:p>
            <w:r>
              <w:t>duzine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gaj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padinska skela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backo petrovo selo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ruma</w:t>
            </w:r>
          </w:p>
        </w:tc>
        <w:tc>
          <w:tcPr>
            <w:tcW w:type="dxa" w:w="4320"/>
          </w:tcPr>
          <w:p>
            <w:r>
              <w:t>401</w:t>
            </w:r>
          </w:p>
        </w:tc>
      </w:tr>
      <w:tr>
        <w:tc>
          <w:tcPr>
            <w:tcW w:type="dxa" w:w="4320"/>
          </w:tcPr>
          <w:p>
            <w:r>
              <w:t>volujac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ivanca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cenej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zvezdan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gornje crnatovo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matijevac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knic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stari grad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jajinci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donja sabanta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lucane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gornji bunibrod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bunuski cifluk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zdravinje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zeleznik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bor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vitosevac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dorcol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brzan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sokobanja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zirovnica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nova crnja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vrdnik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cumic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belegis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saranovo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veternik</w:t>
            </w:r>
          </w:p>
        </w:tc>
        <w:tc>
          <w:tcPr>
            <w:tcW w:type="dxa" w:w="4320"/>
          </w:tcPr>
          <w:p>
            <w:r>
              <w:t>384</w:t>
            </w:r>
          </w:p>
        </w:tc>
      </w:tr>
      <w:tr>
        <w:tc>
          <w:tcPr>
            <w:tcW w:type="dxa" w:w="4320"/>
          </w:tcPr>
          <w:p>
            <w:r>
              <w:t>kikinda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tvrdojevac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bunibrod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veliki radinci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prilike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jelav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grevci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visnjicka banja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pavlovci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negotin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medakovic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petrovac na mlavi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surcin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nikojevici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jasenica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slepcevic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kladovo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donja borina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palanka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kovin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priboj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slovenija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banicina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bingula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vranic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majdanpek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jezgrovice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dublje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lipnicki sor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izvor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macvanska mitrovica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aleksinac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milosevac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pecinci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stari trstenik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oblacina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trlic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podgorac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belotic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prahovo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stapar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kolut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brezjak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banjica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stitar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meljak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kotraza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paracin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tomasevac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selacka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kobilje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metkovic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ugljarevo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rusko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banovci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cokot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stopanja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dolovo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 xml:space="preserve">grdelica 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backo novo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tovarnik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kaznovice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vrbica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ivanjica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adrani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srbobran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krupanj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medvedja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velika mostanica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centa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zlatibor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cortanovci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dubocka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vinca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gradasnica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visesava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molovin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svilajnac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binovac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kupinovo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gorjani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vajuga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zlocudovo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blaznava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kucevo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pacir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celarevo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bacevci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pojate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ljig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vucje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lovcenac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kursumlija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bacina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jabuka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arandjelovac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plavna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altina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dobrica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bumbarevo brdo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veliko gradiste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savino selo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crnca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cuprija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bela crkva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sukovo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vladimirci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kumane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atenica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boljevac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novi kozjak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platicevo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secanj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zica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savski venac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bosilegrad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ostale zemlje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kanarevo brdo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pasi poljana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zarkovo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secanica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kosovska mitrovica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glozane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bajina basta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vitojevci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drazevac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badnjevac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banatsko novo selo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nova pazova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pejinovic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obrez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omoljica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sapine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leskovac</w:t>
            </w:r>
          </w:p>
        </w:tc>
        <w:tc>
          <w:tcPr>
            <w:tcW w:type="dxa" w:w="4320"/>
          </w:tcPr>
          <w:p>
            <w:r>
              <w:t>347</w:t>
            </w:r>
          </w:p>
        </w:tc>
      </w:tr>
      <w:tr>
        <w:tc>
          <w:tcPr>
            <w:tcW w:type="dxa" w:w="4320"/>
          </w:tcPr>
          <w:p>
            <w:r>
              <w:t>izbiste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gruza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zelenik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donje medjurovo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dragojevac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sopot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plocnik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bogojevce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osipaonica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kosjeric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duboka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gakovo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pilatovici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lubnica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bracin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subotica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aleksandrovo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glogonj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jabucje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mirasevac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brodarevo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ljubinje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doljevac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maradik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brzi brod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brestovac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radinac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besenovo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backa topola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novi beograd</w:t>
            </w:r>
          </w:p>
        </w:tc>
        <w:tc>
          <w:tcPr>
            <w:tcW w:type="dxa" w:w="4320"/>
          </w:tcPr>
          <w:p>
            <w:r>
              <w:t>761</w:t>
            </w:r>
          </w:p>
        </w:tc>
      </w:tr>
      <w:tr>
        <w:tc>
          <w:tcPr>
            <w:tcW w:type="dxa" w:w="4320"/>
          </w:tcPr>
          <w:p>
            <w:r>
              <w:t>bratmilovce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 xml:space="preserve">lucani 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gornja vranjska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rumenka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rabrovo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novi slankamen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likodra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idjos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draginac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surduk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petrovac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kovacica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umka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donja livadica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preljina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pavlis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ledinci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tavnik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topola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divos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ljutovo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glozan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sombor</w:t>
            </w:r>
          </w:p>
        </w:tc>
        <w:tc>
          <w:tcPr>
            <w:tcW w:type="dxa" w:w="4320"/>
          </w:tcPr>
          <w:p>
            <w:r>
              <w:t>272</w:t>
            </w:r>
          </w:p>
        </w:tc>
      </w:tr>
      <w:tr>
        <w:tc>
          <w:tcPr>
            <w:tcW w:type="dxa" w:w="4320"/>
          </w:tcPr>
          <w:p>
            <w:r>
              <w:t>tovarisevo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bogoslovija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hajducica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divcibare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palilula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banja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visnjicevo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zavlaka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ljubovija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grabovci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velika reka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poljana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crveni krst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kisiljevo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cokesina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banja koviljaca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bukovac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jadranska lesnica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rekovac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zuce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padina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barosevac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rusanj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backi brestovac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brstica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kocane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vukovic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maslosevo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katun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kucajna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vracar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 xml:space="preserve">aleksandrovac 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golubinci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zablace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kutles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zvornik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backi petrovac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malo crnice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mihajlovo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dobanovci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knjazevac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klicevac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majur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velika krsna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kula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adasevci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trucevac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kotez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despotovac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cerevic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vlajkovac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sjenica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vranovo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knez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resnik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zajecar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radalj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hetin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gajdobra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savrane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veliki siljegovac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nemacka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indjija</w:t>
            </w:r>
          </w:p>
        </w:tc>
        <w:tc>
          <w:tcPr>
            <w:tcW w:type="dxa" w:w="4320"/>
          </w:tcPr>
          <w:p>
            <w:r>
              <w:t>256</w:t>
            </w:r>
          </w:p>
        </w:tc>
      </w:tr>
      <w:tr>
        <w:tc>
          <w:tcPr>
            <w:tcW w:type="dxa" w:w="4320"/>
          </w:tcPr>
          <w:p>
            <w:r>
              <w:t>poljna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jasikovica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kusadak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ratina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bogovadja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dobric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belasica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zabalj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malo bavaniste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urovica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stubica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taor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prva kutina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kovilj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glusci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sarbane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mosorin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doroslovo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drenova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guca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karavukovo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italija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kelebija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subotica</w:t>
            </w:r>
          </w:p>
        </w:tc>
        <w:tc>
          <w:tcPr>
            <w:tcW w:type="dxa" w:w="4320"/>
          </w:tcPr>
          <w:p>
            <w:r>
              <w:t>602</w:t>
            </w:r>
          </w:p>
        </w:tc>
      </w:tr>
      <w:tr>
        <w:tc>
          <w:tcPr>
            <w:tcW w:type="dxa" w:w="4320"/>
          </w:tcPr>
          <w:p>
            <w:r>
              <w:t>mali mokri lug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dobri do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gornja dragusa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balajnac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bezanijska kosa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janosik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tekeris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zitiste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jelenca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pudarci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lebane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darosava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suvi do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sige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mramorak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bela palanka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babusnica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becmen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bezdan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debeljaca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radojevo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backi jarak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gornji katun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pozarevac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djindjusa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korbovo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tulari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jug bogdanovac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srpski miletic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horgos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crnuzi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djurdjevo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crna gora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ruski krstur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ladjevci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sajkas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gornje stopanje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uzice</w:t>
            </w:r>
          </w:p>
        </w:tc>
        <w:tc>
          <w:tcPr>
            <w:tcW w:type="dxa" w:w="4320"/>
          </w:tcPr>
          <w:p>
            <w:r>
              <w:t>212</w:t>
            </w:r>
          </w:p>
        </w:tc>
      </w:tr>
      <w:tr>
        <w:tc>
          <w:tcPr>
            <w:tcW w:type="dxa" w:w="4320"/>
          </w:tcPr>
          <w:p>
            <w:r>
              <w:t>ruda bukva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prokuplje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suseoka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torak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banatsko karadjordjevo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conoplja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koceljeva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medosevac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poljaci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gornji matejevac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kac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temerin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predvorica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raska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veliki gaj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banovo polje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lipolist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grad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slatina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poskurice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svajcarska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vranje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brvenik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utrine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loznica</w:t>
            </w:r>
          </w:p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novi sad</w:t>
            </w:r>
          </w:p>
        </w:tc>
        <w:tc>
          <w:tcPr>
            <w:tcW w:type="dxa" w:w="4320"/>
          </w:tcPr>
          <w:p>
            <w:r>
              <w:t>2986</w:t>
            </w:r>
          </w:p>
        </w:tc>
      </w:tr>
      <w:tr>
        <w:tc>
          <w:tcPr>
            <w:tcW w:type="dxa" w:w="4320"/>
          </w:tcPr>
          <w:p>
            <w:r>
              <w:t>kusic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lozovik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petlovaca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beograd</w:t>
            </w:r>
          </w:p>
        </w:tc>
        <w:tc>
          <w:tcPr>
            <w:tcW w:type="dxa" w:w="4320"/>
          </w:tcPr>
          <w:p>
            <w:r>
              <w:t>6177</w:t>
            </w:r>
          </w:p>
        </w:tc>
      </w:tr>
      <w:tr>
        <w:tc>
          <w:tcPr>
            <w:tcW w:type="dxa" w:w="4320"/>
          </w:tcPr>
          <w:p>
            <w:r>
              <w:t>klek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calma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trgoviste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sefkerin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aleksa santic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straza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klenje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krusevac</w:t>
            </w:r>
          </w:p>
        </w:tc>
        <w:tc>
          <w:tcPr>
            <w:tcW w:type="dxa" w:w="4320"/>
          </w:tcPr>
          <w:p>
            <w:r>
              <w:t>353</w:t>
            </w:r>
          </w:p>
        </w:tc>
      </w:tr>
      <w:tr>
        <w:tc>
          <w:tcPr>
            <w:tcW w:type="dxa" w:w="4320"/>
          </w:tcPr>
          <w:p>
            <w:r>
              <w:t>sremski mihaljevci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aleksandrovac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vrnjacka banja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filic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vreoci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vratare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pecka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badovinci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sljivar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mol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banatsko veliko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vrnjci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dobrinci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ratkovo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prijanovici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kostojevici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bolec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despotovo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tabanovic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irig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sremski karlovci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alibunar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crna bara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budjanovci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knezevac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batrovci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sivac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gornja sabanta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sabac</w:t>
            </w:r>
          </w:p>
        </w:tc>
        <w:tc>
          <w:tcPr>
            <w:tcW w:type="dxa" w:w="4320"/>
          </w:tcPr>
          <w:p>
            <w:r>
              <w:t>1256</w:t>
            </w:r>
          </w:p>
        </w:tc>
      </w:tr>
      <w:tr>
        <w:tc>
          <w:tcPr>
            <w:tcW w:type="dxa" w:w="4320"/>
          </w:tcPr>
          <w:p>
            <w:r>
              <w:t>devca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batovac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ridjica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golubac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veliki izvor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laplje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simanovci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donja jajina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radenkovic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niska banja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mrcajevci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kraljevo</w:t>
            </w:r>
          </w:p>
        </w:tc>
        <w:tc>
          <w:tcPr>
            <w:tcW w:type="dxa" w:w="4320"/>
          </w:tcPr>
          <w:p>
            <w:r>
              <w:t>689</w:t>
            </w:r>
          </w:p>
        </w:tc>
      </w:tr>
      <w:tr>
        <w:tc>
          <w:tcPr>
            <w:tcW w:type="dxa" w:w="4320"/>
          </w:tcPr>
          <w:p>
            <w:r>
              <w:t>feketic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kloka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satornja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bajsa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smederevo</w:t>
            </w:r>
          </w:p>
        </w:tc>
        <w:tc>
          <w:tcPr>
            <w:tcW w:type="dxa" w:w="4320"/>
          </w:tcPr>
          <w:p>
            <w:r>
              <w:t>364</w:t>
            </w:r>
          </w:p>
        </w:tc>
      </w:tr>
      <w:tr>
        <w:tc>
          <w:tcPr>
            <w:tcW w:type="dxa" w:w="4320"/>
          </w:tcPr>
          <w:p>
            <w:r>
              <w:t>vracev gaj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budisava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markovac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bukorovac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sepci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udovice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malosiste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gunaros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desimirovac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krajisnik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mirijevo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 xml:space="preserve">osecina 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lazarevo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jasa tomic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ledine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pepeljevac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negbina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strmovo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cerovac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cicevac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varvarin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zrenjanin</w:t>
            </w:r>
          </w:p>
        </w:tc>
        <w:tc>
          <w:tcPr>
            <w:tcW w:type="dxa" w:w="4320"/>
          </w:tcPr>
          <w:p>
            <w:r>
              <w:t>354</w:t>
            </w:r>
          </w:p>
        </w:tc>
      </w:tr>
      <w:tr>
        <w:tc>
          <w:tcPr>
            <w:tcW w:type="dxa" w:w="4320"/>
          </w:tcPr>
          <w:p>
            <w:r>
              <w:t>mojsinje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drzanovac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nova varos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mala krsna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zitkovac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zabar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lukicevo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svrackovci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berkasovo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vrbas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oparic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novi karlovci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leposavic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svetozar miletic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francuska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mokra gora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gornja rogatica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bozevac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svojnovo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kosevi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becej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ravno selo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donja gorevnica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aradac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drakcici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banatski brestovac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stara pazova</w:t>
            </w:r>
          </w:p>
        </w:tc>
        <w:tc>
          <w:tcPr>
            <w:tcW w:type="dxa" w:w="4320"/>
          </w:tcPr>
          <w:p>
            <w:r>
              <w:t>244</w:t>
            </w:r>
          </w:p>
        </w:tc>
      </w:tr>
      <w:tr>
        <w:tc>
          <w:tcPr>
            <w:tcW w:type="dxa" w:w="4320"/>
          </w:tcPr>
          <w:p>
            <w:r>
              <w:t>samarinovac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brzohode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jelasnica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orljane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odzaci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stanisic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salas nocajski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krivaja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mala mostanica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joseva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petrijevo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debrc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orljevo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zednik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vladicin han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banatski karlovac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borca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novi kozarci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curlina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opovo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orasac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dusanovac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bojnik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milicevo selo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nadalj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crepaja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beocin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ravnje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vojka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pirot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gornje rataje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zemun polje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bocar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presevo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kozjak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stari zednik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kisac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bubanj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barajevo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kacabac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radicevic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kanjiza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sutjeska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mustapic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vlaski do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crvena reka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lipe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bradic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baranda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sot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 xml:space="preserve">predejane 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jakovo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nozrina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pozega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gracanica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botos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bajmok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pukovac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vranjska banja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trstenik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vidikovac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gospodjinci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provo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donji matejevac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jevremovac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dedinje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bradarac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gornji milanovac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 xml:space="preserve">resavica 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trnovce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kostolac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batocina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lucica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krnjaca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ovca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backo dobro polje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donje crnatovo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mezgraja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deronje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karaburma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backi monostor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skojevsko naselje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burdimo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banjsko polje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misar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deliblato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selenca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veliki borak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uljma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keserovina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martinci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jazak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krepoljin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metovnica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rusna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donja vrezina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stara moravica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apatin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jarkovac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zatonje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grabovac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banatska dubica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plandiste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begec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slovac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cestereg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raca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tutin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velika plana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rozina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cerak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dec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rudna glava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ilandza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vajska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cacak</w:t>
            </w:r>
          </w:p>
        </w:tc>
        <w:tc>
          <w:tcPr>
            <w:tcW w:type="dxa" w:w="4320"/>
          </w:tcPr>
          <w:p>
            <w:r>
              <w:t>1074</w:t>
            </w:r>
          </w:p>
        </w:tc>
      </w:tr>
      <w:tr>
        <w:tc>
          <w:tcPr>
            <w:tcW w:type="dxa" w:w="4320"/>
          </w:tcPr>
          <w:p>
            <w:r>
              <w:t>novi pazar</w:t>
            </w:r>
          </w:p>
        </w:tc>
        <w:tc>
          <w:tcPr>
            <w:tcW w:type="dxa" w:w="4320"/>
          </w:tcPr>
          <w:p>
            <w:r>
              <w:t>537</w:t>
            </w:r>
          </w:p>
        </w:tc>
      </w:tr>
      <w:tr>
        <w:tc>
          <w:tcPr>
            <w:tcW w:type="dxa" w:w="4320"/>
          </w:tcPr>
          <w:p>
            <w:r>
              <w:t>mala plana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gornja strazava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rubribreza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zarozje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gredetin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vrcin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busur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nakovo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stajicevo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rakovica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pajazitovo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gadzin han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stojnik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lesnica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bac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luka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banostor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vitanovac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backo gradiste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rakitovo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dimitrovgrad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katrga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kaonik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konarevo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koracica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svrljig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sirig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makce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margita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becej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pancevo</w:t>
            </w:r>
          </w:p>
        </w:tc>
        <w:tc>
          <w:tcPr>
            <w:tcW w:type="dxa" w:w="4320"/>
          </w:tcPr>
          <w:p>
            <w:r>
              <w:t>898</w:t>
            </w:r>
          </w:p>
        </w:tc>
      </w:tr>
      <w:tr>
        <w:tc>
          <w:tcPr>
            <w:tcW w:type="dxa" w:w="4320"/>
          </w:tcPr>
          <w:p>
            <w:r>
              <w:t>senjski rudnik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usce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knezica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nova gajdobra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trupale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turija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baric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prijepolje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mramorac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bucic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brestac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bogosavac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bavaniste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cukarica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cirikovac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voganj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merosina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guberevac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gardinovci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mladenovac</w:t>
            </w:r>
          </w:p>
        </w:tc>
        <w:tc>
          <w:tcPr>
            <w:tcW w:type="dxa" w:w="4320"/>
          </w:tcPr>
          <w:p>
            <w:r>
              <w:t>305</w:t>
            </w:r>
          </w:p>
        </w:tc>
      </w:tr>
      <w:tr>
        <w:tc>
          <w:tcPr>
            <w:tcW w:type="dxa" w:w="4320"/>
          </w:tcPr>
          <w:p>
            <w:r>
              <w:t>salas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stubik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torda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ecka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kovaci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sevojno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jasenovik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ribare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stragari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jagodina</w:t>
            </w:r>
          </w:p>
        </w:tc>
        <w:tc>
          <w:tcPr>
            <w:tcW w:type="dxa" w:w="4320"/>
          </w:tcPr>
          <w:p>
            <w:r>
              <w:t>394</w:t>
            </w:r>
          </w:p>
        </w:tc>
      </w:tr>
      <w:tr>
        <w:tc>
          <w:tcPr>
            <w:tcW w:type="dxa" w:w="4320"/>
          </w:tcPr>
          <w:p>
            <w:r>
              <w:t>bujkovac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trbosilje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obrenovac</w:t>
            </w:r>
          </w:p>
        </w:tc>
        <w:tc>
          <w:tcPr>
            <w:tcW w:type="dxa" w:w="4320"/>
          </w:tcPr>
          <w:p>
            <w:r>
              <w:t>490</w:t>
            </w:r>
          </w:p>
        </w:tc>
      </w:tr>
      <w:tr>
        <w:tc>
          <w:tcPr>
            <w:tcW w:type="dxa" w:w="4320"/>
          </w:tcPr>
          <w:p>
            <w:r>
              <w:t>kuzmin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donja trepca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bogatic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toponica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parage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drazanj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 xml:space="preserve">guca 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senjak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zlot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hrtkovci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lacarak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donje crniljevo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sakule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guncati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petrovaradin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razgojna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draca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drenovac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draginje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dragovo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basaid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metlic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kukujevci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lapovo 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ugrinovci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kucura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vrsac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kragujevac</w:t>
            </w:r>
          </w:p>
        </w:tc>
        <w:tc>
          <w:tcPr>
            <w:tcW w:type="dxa" w:w="4320"/>
          </w:tcPr>
          <w:p>
            <w:r>
              <w:t>1403</w:t>
            </w:r>
          </w:p>
        </w:tc>
      </w:tr>
      <w:tr>
        <w:tc>
          <w:tcPr>
            <w:tcW w:type="dxa" w:w="4320"/>
          </w:tcPr>
          <w:p>
            <w:r>
              <w:t>dubovac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bacinci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selo kostolac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stulac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deveti maj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silbas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porodin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veliki crljeni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subotiste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palic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baljevac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popovac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 xml:space="preserve">lajkovac 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vlasotince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jarak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zvezdara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njegosevo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pantelej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kulpin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rudovci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batulovce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brestovik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razanj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backi gracac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crvenka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vladimirovac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strojkovce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krnjesevci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krusar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holandija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maglic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cajetina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vozdovac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lalinac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nomanica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zabari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miljakovac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popinci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veliko srediste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jasika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jasenovo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mataruska banja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smilovac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zasavica 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susica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bujanovac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kacarevo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bosnjane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sremcica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veliki mokri lug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salas crnobarski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veliko orasje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putinci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petlovo brdo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prilepac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buljane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dolac 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mojkovic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krnjevo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vranesi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lazarevac</w:t>
            </w:r>
          </w:p>
        </w:tc>
        <w:tc>
          <w:tcPr>
            <w:tcW w:type="dxa" w:w="4320"/>
          </w:tcPr>
          <w:p>
            <w:r>
              <w:t>288</w:t>
            </w:r>
          </w:p>
        </w:tc>
      </w:tr>
      <w:tr>
        <w:tc>
          <w:tcPr>
            <w:tcW w:type="dxa" w:w="4320"/>
          </w:tcPr>
          <w:p>
            <w:r>
              <w:t>pejkovac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budisic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pricevic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tekija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velika biljanica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backa palanka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zvecan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nis</w:t>
            </w:r>
          </w:p>
        </w:tc>
        <w:tc>
          <w:tcPr>
            <w:tcW w:type="dxa" w:w="4320"/>
          </w:tcPr>
          <w:p>
            <w:r>
              <w:t>1562</w:t>
            </w:r>
          </w:p>
        </w:tc>
      </w:tr>
      <w:tr>
        <w:tc>
          <w:tcPr>
            <w:tcW w:type="dxa" w:w="4320"/>
          </w:tcPr>
          <w:p>
            <w:r>
              <w:t>brace jerkovic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krcedin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zubin potok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mali pozarevac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prnjavor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nakucani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lepina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kosovska kamenica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novo milosevo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ostojicevo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caricina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prigrevica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panojevice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malo laole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batajnica</w:t>
            </w:r>
          </w:p>
        </w:tc>
        <w:tc>
          <w:tcPr>
            <w:tcW w:type="dxa" w:w="4320"/>
          </w:tcPr>
          <w:p>
            <w:r>
              <w:t>303</w:t>
            </w:r>
          </w:p>
        </w:tc>
      </w:tr>
      <w:tr>
        <w:tc>
          <w:tcPr>
            <w:tcW w:type="dxa" w:w="4320"/>
          </w:tcPr>
          <w:p>
            <w:r>
              <w:t>cantavir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arilje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pocerski pricinovic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surdulica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asanja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milanovac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jalovik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busije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batusinac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morovic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petrovcic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karan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erdevik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futog</w:t>
            </w:r>
          </w:p>
        </w:tc>
        <w:tc>
          <w:tcPr>
            <w:tcW w:type="dxa" w:w="4320"/>
          </w:tcPr>
          <w:p>
            <w:r>
              <w:t>340</w:t>
            </w:r>
          </w:p>
        </w:tc>
      </w:tr>
      <w:tr>
        <w:tc>
          <w:tcPr>
            <w:tcW w:type="dxa" w:w="4320"/>
          </w:tcPr>
          <w:p>
            <w:r>
              <w:t>biljanovac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donji petrovci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gabrovac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zlakusa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zarkovac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ripanj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coka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starcevo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pardik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novi milanovac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ub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bogovina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elemir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austrija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divostin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brza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novo selo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kaludjerica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ralja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klupci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idvor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nabrdje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milavcici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lipar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rvati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stari banovci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bacevac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sremska kamenica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veliko laole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maovi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grocka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titel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novi itebej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mackovac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vezicevo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majdevo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pridvorice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melenci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drvodelja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karlovcic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beska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paljuvi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blace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lesak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gojna gora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lopusnik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topola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stalac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mozgovo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rajno polje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banja vrujci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golobok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kobisnica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balicevac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mramor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kljajicevo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socanica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konjevici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visnjevac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valjevo</w:t>
            </w:r>
          </w:p>
        </w:tc>
        <w:tc>
          <w:tcPr>
            <w:tcW w:type="dxa" w:w="4320"/>
          </w:tcPr>
          <w:p>
            <w:r>
              <w:t>648</w:t>
            </w:r>
          </w:p>
        </w:tc>
      </w:tr>
      <w:tr>
        <w:tc>
          <w:tcPr>
            <w:tcW w:type="dxa" w:w="4320"/>
          </w:tcPr>
          <w:p>
            <w:r>
              <w:t>bukovik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ostruznica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kumodraz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senta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murgas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srbovac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banovo brdo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zagubica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stari ledinci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grosnica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ivanovo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curug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stepanje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klenak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mrsinci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azanja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zmajevo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zitoradja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milutovac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mionica 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kumarevo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rivica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sremska mitrovica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c</w:t>
      </w:r>
    </w:p>
    <w:p>
      <w:r>
        <w:t>SELECT boja.naziv as Boja,</w:t>
        <w:br/>
        <w:t xml:space="preserve">       count(*) as "Broj automobila"</w:t>
        <w:br/>
        <w:t>FROM boja</w:t>
        <w:br/>
        <w:t>JOIN automobili a ON boja.id = a.boja_eksterijer</w:t>
        <w:br/>
        <w:t>GROUP BY boja.naziv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boja</w:t>
            </w:r>
          </w:p>
        </w:tc>
        <w:tc>
          <w:tcPr>
            <w:tcW w:type="dxa" w:w="4320"/>
          </w:tcPr>
          <w:p>
            <w:r>
              <w:t>Broj automobila</w:t>
            </w:r>
          </w:p>
        </w:tc>
      </w:tr>
      <w:tr>
        <w:tc>
          <w:tcPr>
            <w:tcW w:type="dxa" w:w="4320"/>
          </w:tcPr>
          <w:p>
            <w:r>
              <w:t>Crvena</w:t>
            </w:r>
          </w:p>
        </w:tc>
        <w:tc>
          <w:tcPr>
            <w:tcW w:type="dxa" w:w="4320"/>
          </w:tcPr>
          <w:p>
            <w:r>
              <w:t>1819</w:t>
            </w:r>
          </w:p>
        </w:tc>
      </w:tr>
      <w:tr>
        <w:tc>
          <w:tcPr>
            <w:tcW w:type="dxa" w:w="4320"/>
          </w:tcPr>
          <w:p>
            <w:r>
              <w:t>Siva</w:t>
            </w:r>
          </w:p>
        </w:tc>
        <w:tc>
          <w:tcPr>
            <w:tcW w:type="dxa" w:w="4320"/>
          </w:tcPr>
          <w:p>
            <w:r>
              <w:t>12639</w:t>
            </w:r>
          </w:p>
        </w:tc>
      </w:tr>
      <w:tr>
        <w:tc>
          <w:tcPr>
            <w:tcW w:type="dxa" w:w="4320"/>
          </w:tcPr>
          <w:p>
            <w:r>
              <w:t>Krem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Braon</w:t>
            </w:r>
          </w:p>
        </w:tc>
        <w:tc>
          <w:tcPr>
            <w:tcW w:type="dxa" w:w="4320"/>
          </w:tcPr>
          <w:p>
            <w:r>
              <w:t>533</w:t>
            </w:r>
          </w:p>
        </w:tc>
      </w:tr>
      <w:tr>
        <w:tc>
          <w:tcPr>
            <w:tcW w:type="dxa" w:w="4320"/>
          </w:tcPr>
          <w:p>
            <w:r>
              <w:t>Srebrna</w:t>
            </w:r>
          </w:p>
        </w:tc>
        <w:tc>
          <w:tcPr>
            <w:tcW w:type="dxa" w:w="4320"/>
          </w:tcPr>
          <w:p>
            <w:r>
              <w:t>1051</w:t>
            </w:r>
          </w:p>
        </w:tc>
      </w:tr>
      <w:tr>
        <w:tc>
          <w:tcPr>
            <w:tcW w:type="dxa" w:w="4320"/>
          </w:tcPr>
          <w:p>
            <w:r>
              <w:t>Bordo</w:t>
            </w:r>
          </w:p>
        </w:tc>
        <w:tc>
          <w:tcPr>
            <w:tcW w:type="dxa" w:w="4320"/>
          </w:tcPr>
          <w:p>
            <w:r>
              <w:t>487</w:t>
            </w:r>
          </w:p>
        </w:tc>
      </w:tr>
      <w:tr>
        <w:tc>
          <w:tcPr>
            <w:tcW w:type="dxa" w:w="4320"/>
          </w:tcPr>
          <w:p>
            <w:r>
              <w:t>Teget</w:t>
            </w:r>
          </w:p>
        </w:tc>
        <w:tc>
          <w:tcPr>
            <w:tcW w:type="dxa" w:w="4320"/>
          </w:tcPr>
          <w:p>
            <w:r>
              <w:t>975</w:t>
            </w:r>
          </w:p>
        </w:tc>
      </w:tr>
      <w:tr>
        <w:tc>
          <w:tcPr>
            <w:tcW w:type="dxa" w:w="4320"/>
          </w:tcPr>
          <w:p>
            <w:r>
              <w:t>Smeđa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Bela</w:t>
            </w:r>
          </w:p>
        </w:tc>
        <w:tc>
          <w:tcPr>
            <w:tcW w:type="dxa" w:w="4320"/>
          </w:tcPr>
          <w:p>
            <w:r>
              <w:t>4383</w:t>
            </w:r>
          </w:p>
        </w:tc>
      </w:tr>
      <w:tr>
        <w:tc>
          <w:tcPr>
            <w:tcW w:type="dxa" w:w="4320"/>
          </w:tcPr>
          <w:p>
            <w:r>
              <w:t>Narandžasta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Kameleon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Plava</w:t>
            </w:r>
          </w:p>
        </w:tc>
        <w:tc>
          <w:tcPr>
            <w:tcW w:type="dxa" w:w="4320"/>
          </w:tcPr>
          <w:p>
            <w:r>
              <w:t>3826</w:t>
            </w:r>
          </w:p>
        </w:tc>
      </w:tr>
      <w:tr>
        <w:tc>
          <w:tcPr>
            <w:tcW w:type="dxa" w:w="4320"/>
          </w:tcPr>
          <w:p>
            <w:r>
              <w:t>Zelena</w:t>
            </w:r>
          </w:p>
        </w:tc>
        <w:tc>
          <w:tcPr>
            <w:tcW w:type="dxa" w:w="4320"/>
          </w:tcPr>
          <w:p>
            <w:r>
              <w:t>809</w:t>
            </w:r>
          </w:p>
        </w:tc>
      </w:tr>
      <w:tr>
        <w:tc>
          <w:tcPr>
            <w:tcW w:type="dxa" w:w="4320"/>
          </w:tcPr>
          <w:p>
            <w:r>
              <w:t>Žuta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Crna</w:t>
            </w:r>
          </w:p>
        </w:tc>
        <w:tc>
          <w:tcPr>
            <w:tcW w:type="dxa" w:w="4320"/>
          </w:tcPr>
          <w:p>
            <w:r>
              <w:t>9231</w:t>
            </w:r>
          </w:p>
        </w:tc>
      </w:tr>
      <w:tr>
        <w:tc>
          <w:tcPr>
            <w:tcW w:type="dxa" w:w="4320"/>
          </w:tcPr>
          <w:p>
            <w:r>
              <w:t>Tirkiz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Bež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Zlatna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Ljubičasta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d (obicno)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cena DESC</w:t>
        <w:br/>
        <w:t>LIMIT 30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marka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cena</w:t>
            </w:r>
          </w:p>
        </w:tc>
        <w:tc>
          <w:tcPr>
            <w:tcW w:type="dxa" w:w="1728"/>
          </w:tcPr>
          <w:p>
            <w:r>
              <w:t>grad</w:t>
            </w:r>
          </w:p>
        </w:tc>
        <w:tc>
          <w:tcPr>
            <w:tcW w:type="dxa" w:w="1728"/>
          </w:tcPr>
          <w:p>
            <w:r>
              <w:t>Broj oglasa</w:t>
            </w:r>
          </w:p>
        </w:tc>
      </w:tr>
      <w:tr>
        <w:tc>
          <w:tcPr>
            <w:tcW w:type="dxa" w:w="1728"/>
          </w:tcPr>
          <w:p>
            <w:r>
              <w:t>Bentley</w:t>
            </w:r>
          </w:p>
        </w:tc>
        <w:tc>
          <w:tcPr>
            <w:tcW w:type="dxa" w:w="1728"/>
          </w:tcPr>
          <w:p>
            <w:r>
              <w:t>Continental</w:t>
            </w:r>
          </w:p>
        </w:tc>
        <w:tc>
          <w:tcPr>
            <w:tcW w:type="dxa" w:w="1728"/>
          </w:tcPr>
          <w:p>
            <w:r>
              <w:t>289900.0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600</w:t>
            </w:r>
          </w:p>
        </w:tc>
        <w:tc>
          <w:tcPr>
            <w:tcW w:type="dxa" w:w="1728"/>
          </w:tcPr>
          <w:p>
            <w:r>
              <w:t>275900.0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18808403</w:t>
            </w:r>
          </w:p>
        </w:tc>
      </w:tr>
      <w:tr>
        <w:tc>
          <w:tcPr>
            <w:tcW w:type="dxa" w:w="1728"/>
          </w:tcPr>
          <w:p>
            <w:r>
              <w:t>Lamborghini</w:t>
            </w:r>
          </w:p>
        </w:tc>
        <w:tc>
          <w:tcPr>
            <w:tcW w:type="dxa" w:w="1728"/>
          </w:tcPr>
          <w:p>
            <w:r>
              <w:t>Urus</w:t>
            </w:r>
          </w:p>
        </w:tc>
        <w:tc>
          <w:tcPr>
            <w:tcW w:type="dxa" w:w="1728"/>
          </w:tcPr>
          <w:p>
            <w:r>
              <w:t>275000.0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19699287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500</w:t>
            </w:r>
          </w:p>
        </w:tc>
        <w:tc>
          <w:tcPr>
            <w:tcW w:type="dxa" w:w="1728"/>
          </w:tcPr>
          <w:p>
            <w:r>
              <w:t>209990.0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19483963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63 AMG</w:t>
            </w:r>
          </w:p>
        </w:tc>
        <w:tc>
          <w:tcPr>
            <w:tcW w:type="dxa" w:w="1728"/>
          </w:tcPr>
          <w:p>
            <w:r>
              <w:t>209900.0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19473394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195000.0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19914157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191900.0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19887936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190900.0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19383134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189000.0</w:t>
            </w:r>
          </w:p>
        </w:tc>
        <w:tc>
          <w:tcPr>
            <w:tcW w:type="dxa" w:w="1728"/>
          </w:tcPr>
          <w:p>
            <w:r>
              <w:t>bezanijska kosa</w:t>
            </w:r>
          </w:p>
        </w:tc>
        <w:tc>
          <w:tcPr>
            <w:tcW w:type="dxa" w:w="1728"/>
          </w:tcPr>
          <w:p>
            <w:r>
              <w:t>19593630</w:t>
            </w:r>
          </w:p>
        </w:tc>
      </w:tr>
      <w:tr>
        <w:tc>
          <w:tcPr>
            <w:tcW w:type="dxa" w:w="1728"/>
          </w:tcPr>
          <w:p>
            <w:r>
              <w:t>Porsche</w:t>
            </w:r>
          </w:p>
        </w:tc>
        <w:tc>
          <w:tcPr>
            <w:tcW w:type="dxa" w:w="1728"/>
          </w:tcPr>
          <w:p>
            <w:r>
              <w:t>911</w:t>
            </w:r>
          </w:p>
        </w:tc>
        <w:tc>
          <w:tcPr>
            <w:tcW w:type="dxa" w:w="1728"/>
          </w:tcPr>
          <w:p>
            <w:r>
              <w:t>185900.0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20061971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179900.0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19963538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177900.0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19383029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174900.0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19941276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19067328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novi pazar</w:t>
            </w:r>
          </w:p>
        </w:tc>
        <w:tc>
          <w:tcPr>
            <w:tcW w:type="dxa" w:w="1728"/>
          </w:tcPr>
          <w:p>
            <w:r>
              <w:t>19922785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165900.0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19383108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164999.0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19374584</w:t>
            </w:r>
          </w:p>
        </w:tc>
      </w:tr>
      <w:tr>
        <w:tc>
          <w:tcPr>
            <w:tcW w:type="dxa" w:w="1728"/>
          </w:tcPr>
          <w:p>
            <w:r>
              <w:t>Ferrari</w:t>
            </w:r>
          </w:p>
        </w:tc>
        <w:tc>
          <w:tcPr>
            <w:tcW w:type="dxa" w:w="1728"/>
          </w:tcPr>
          <w:p>
            <w:r>
              <w:t>458 Italia</w:t>
            </w:r>
          </w:p>
        </w:tc>
        <w:tc>
          <w:tcPr>
            <w:tcW w:type="dxa" w:w="1728"/>
          </w:tcPr>
          <w:p>
            <w:r>
              <w:t>164990.0</w:t>
            </w:r>
          </w:p>
        </w:tc>
        <w:tc>
          <w:tcPr>
            <w:tcW w:type="dxa" w:w="1728"/>
          </w:tcPr>
          <w:p>
            <w:r>
              <w:t>novi beograd</w:t>
            </w:r>
          </w:p>
        </w:tc>
        <w:tc>
          <w:tcPr>
            <w:tcW w:type="dxa" w:w="1728"/>
          </w:tcPr>
          <w:p>
            <w:r>
              <w:t>19963460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RS Q8</w:t>
            </w:r>
          </w:p>
        </w:tc>
        <w:tc>
          <w:tcPr>
            <w:tcW w:type="dxa" w:w="1728"/>
          </w:tcPr>
          <w:p>
            <w:r>
              <w:t>164000.0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16450124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162000.0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19922158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159900.0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18996322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mladenovac</w:t>
            </w:r>
          </w:p>
        </w:tc>
        <w:tc>
          <w:tcPr>
            <w:tcW w:type="dxa" w:w="1728"/>
          </w:tcPr>
          <w:p>
            <w:r>
              <w:t>19636534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GT 63 AMG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17753952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Q8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15691993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500</w:t>
            </w:r>
          </w:p>
        </w:tc>
        <w:tc>
          <w:tcPr>
            <w:tcW w:type="dxa" w:w="1728"/>
          </w:tcPr>
          <w:p>
            <w:r>
              <w:t>157000.0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19392015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400</w:t>
            </w:r>
          </w:p>
        </w:tc>
        <w:tc>
          <w:tcPr>
            <w:tcW w:type="dxa" w:w="1728"/>
          </w:tcPr>
          <w:p>
            <w:r>
              <w:t>155900.0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19383071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153900.0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19473289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152000.0</w:t>
            </w:r>
          </w:p>
        </w:tc>
        <w:tc>
          <w:tcPr>
            <w:tcW w:type="dxa" w:w="1728"/>
          </w:tcPr>
          <w:p>
            <w:r>
              <w:t>subotica</w:t>
            </w:r>
          </w:p>
        </w:tc>
        <w:tc>
          <w:tcPr>
            <w:tcW w:type="dxa" w:w="1728"/>
          </w:tcPr>
          <w:p>
            <w:r>
              <w:t>20027869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S 63 AMG</w:t>
            </w:r>
          </w:p>
        </w:tc>
        <w:tc>
          <w:tcPr>
            <w:tcW w:type="dxa" w:w="1728"/>
          </w:tcPr>
          <w:p>
            <w:r>
              <w:t>149990.0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19554914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d (SUV)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WHERE automobili.karoserija =</w:t>
        <w:br/>
        <w:t xml:space="preserve">    (SELECT id</w:t>
        <w:br/>
        <w:t xml:space="preserve">     FROM karoserija</w:t>
        <w:br/>
        <w:t xml:space="preserve">     WHERE karoserija.opis = 'Džip/SUV')</w:t>
        <w:br/>
        <w:t>ORDER BY cena DESC</w:t>
        <w:br/>
        <w:t>LIMIT 30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marka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cena</w:t>
            </w:r>
          </w:p>
        </w:tc>
        <w:tc>
          <w:tcPr>
            <w:tcW w:type="dxa" w:w="1728"/>
          </w:tcPr>
          <w:p>
            <w:r>
              <w:t>grad</w:t>
            </w:r>
          </w:p>
        </w:tc>
        <w:tc>
          <w:tcPr>
            <w:tcW w:type="dxa" w:w="1728"/>
          </w:tcPr>
          <w:p>
            <w:r>
              <w:t>Broj oglasa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600</w:t>
            </w:r>
          </w:p>
        </w:tc>
        <w:tc>
          <w:tcPr>
            <w:tcW w:type="dxa" w:w="1728"/>
          </w:tcPr>
          <w:p>
            <w:r>
              <w:t>275900.0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18808403</w:t>
            </w:r>
          </w:p>
        </w:tc>
      </w:tr>
      <w:tr>
        <w:tc>
          <w:tcPr>
            <w:tcW w:type="dxa" w:w="1728"/>
          </w:tcPr>
          <w:p>
            <w:r>
              <w:t>Lamborghini</w:t>
            </w:r>
          </w:p>
        </w:tc>
        <w:tc>
          <w:tcPr>
            <w:tcW w:type="dxa" w:w="1728"/>
          </w:tcPr>
          <w:p>
            <w:r>
              <w:t>Urus</w:t>
            </w:r>
          </w:p>
        </w:tc>
        <w:tc>
          <w:tcPr>
            <w:tcW w:type="dxa" w:w="1728"/>
          </w:tcPr>
          <w:p>
            <w:r>
              <w:t>275000.0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19699287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500</w:t>
            </w:r>
          </w:p>
        </w:tc>
        <w:tc>
          <w:tcPr>
            <w:tcW w:type="dxa" w:w="1728"/>
          </w:tcPr>
          <w:p>
            <w:r>
              <w:t>209990.0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19483963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63 AMG</w:t>
            </w:r>
          </w:p>
        </w:tc>
        <w:tc>
          <w:tcPr>
            <w:tcW w:type="dxa" w:w="1728"/>
          </w:tcPr>
          <w:p>
            <w:r>
              <w:t>209900.0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19473394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191900.0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19887936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179900.0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19963538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177900.0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19473057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63 AMG</w:t>
            </w:r>
          </w:p>
        </w:tc>
        <w:tc>
          <w:tcPr>
            <w:tcW w:type="dxa" w:w="1728"/>
          </w:tcPr>
          <w:p>
            <w:r>
              <w:t>175900.0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19383029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174900.0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19941276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169000.0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19067328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164999.0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19374584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RS Q8</w:t>
            </w:r>
          </w:p>
        </w:tc>
        <w:tc>
          <w:tcPr>
            <w:tcW w:type="dxa" w:w="1728"/>
          </w:tcPr>
          <w:p>
            <w:r>
              <w:t>164000.0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16450124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162000.0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19922158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400</w:t>
            </w:r>
          </w:p>
        </w:tc>
        <w:tc>
          <w:tcPr>
            <w:tcW w:type="dxa" w:w="1728"/>
          </w:tcPr>
          <w:p>
            <w:r>
              <w:t>159900.0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18996322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Q8</w:t>
            </w:r>
          </w:p>
        </w:tc>
        <w:tc>
          <w:tcPr>
            <w:tcW w:type="dxa" w:w="1728"/>
          </w:tcPr>
          <w:p>
            <w:r>
              <w:t>159000.0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15691993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153900.0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19473289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152000.0</w:t>
            </w:r>
          </w:p>
        </w:tc>
        <w:tc>
          <w:tcPr>
            <w:tcW w:type="dxa" w:w="1728"/>
          </w:tcPr>
          <w:p>
            <w:r>
              <w:t>subotica</w:t>
            </w:r>
          </w:p>
        </w:tc>
        <w:tc>
          <w:tcPr>
            <w:tcW w:type="dxa" w:w="1728"/>
          </w:tcPr>
          <w:p>
            <w:r>
              <w:t>20027869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148900.0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19383044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148900.0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19021226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147000.0</w:t>
            </w:r>
          </w:p>
        </w:tc>
        <w:tc>
          <w:tcPr>
            <w:tcW w:type="dxa" w:w="1728"/>
          </w:tcPr>
          <w:p>
            <w:r>
              <w:t>vracar</w:t>
            </w:r>
          </w:p>
        </w:tc>
        <w:tc>
          <w:tcPr>
            <w:tcW w:type="dxa" w:w="1728"/>
          </w:tcPr>
          <w:p>
            <w:r>
              <w:t>18763302</w:t>
            </w:r>
          </w:p>
        </w:tc>
      </w:tr>
      <w:tr>
        <w:tc>
          <w:tcPr>
            <w:tcW w:type="dxa" w:w="1728"/>
          </w:tcPr>
          <w:p>
            <w:r>
              <w:t>Bentley</w:t>
            </w:r>
          </w:p>
        </w:tc>
        <w:tc>
          <w:tcPr>
            <w:tcW w:type="dxa" w:w="1728"/>
          </w:tcPr>
          <w:p>
            <w:r>
              <w:t>Bentayga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indjija</w:t>
            </w:r>
          </w:p>
        </w:tc>
        <w:tc>
          <w:tcPr>
            <w:tcW w:type="dxa" w:w="1728"/>
          </w:tcPr>
          <w:p>
            <w:r>
              <w:t>19898346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19963470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 350</w:t>
            </w:r>
          </w:p>
        </w:tc>
        <w:tc>
          <w:tcPr>
            <w:tcW w:type="dxa" w:w="1728"/>
          </w:tcPr>
          <w:p>
            <w:r>
              <w:t>144900.0</w:t>
            </w:r>
          </w:p>
        </w:tc>
        <w:tc>
          <w:tcPr>
            <w:tcW w:type="dxa" w:w="1728"/>
          </w:tcPr>
          <w:p>
            <w:r>
              <w:t>temerin</w:t>
            </w:r>
          </w:p>
        </w:tc>
        <w:tc>
          <w:tcPr>
            <w:tcW w:type="dxa" w:w="1728"/>
          </w:tcPr>
          <w:p>
            <w:r>
              <w:t>19465199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580</w:t>
            </w:r>
          </w:p>
        </w:tc>
        <w:tc>
          <w:tcPr>
            <w:tcW w:type="dxa" w:w="1728"/>
          </w:tcPr>
          <w:p>
            <w:r>
              <w:t>143500.0</w:t>
            </w:r>
          </w:p>
        </w:tc>
        <w:tc>
          <w:tcPr>
            <w:tcW w:type="dxa" w:w="1728"/>
          </w:tcPr>
          <w:p>
            <w:r>
              <w:t>mladenovac</w:t>
            </w:r>
          </w:p>
        </w:tc>
        <w:tc>
          <w:tcPr>
            <w:tcW w:type="dxa" w:w="1728"/>
          </w:tcPr>
          <w:p>
            <w:r>
              <w:t>19500902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SQ8</w:t>
            </w:r>
          </w:p>
        </w:tc>
        <w:tc>
          <w:tcPr>
            <w:tcW w:type="dxa" w:w="1728"/>
          </w:tcPr>
          <w:p>
            <w:r>
              <w:t>139900.0</w:t>
            </w:r>
          </w:p>
        </w:tc>
        <w:tc>
          <w:tcPr>
            <w:tcW w:type="dxa" w:w="1728"/>
          </w:tcPr>
          <w:p>
            <w:r>
              <w:t>obrenovac</w:t>
            </w:r>
          </w:p>
        </w:tc>
        <w:tc>
          <w:tcPr>
            <w:tcW w:type="dxa" w:w="1728"/>
          </w:tcPr>
          <w:p>
            <w:r>
              <w:t>19764440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GLS 400</w:t>
            </w:r>
          </w:p>
        </w:tc>
        <w:tc>
          <w:tcPr>
            <w:tcW w:type="dxa" w:w="1728"/>
          </w:tcPr>
          <w:p>
            <w:r>
              <w:t>134900.0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19473370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132900.0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19139520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132900.0</w:t>
            </w:r>
          </w:p>
        </w:tc>
        <w:tc>
          <w:tcPr>
            <w:tcW w:type="dxa" w:w="1728"/>
          </w:tcPr>
          <w:p>
            <w:r>
              <w:t>beograd</w:t>
            </w:r>
          </w:p>
        </w:tc>
        <w:tc>
          <w:tcPr>
            <w:tcW w:type="dxa" w:w="1728"/>
          </w:tcPr>
          <w:p>
            <w:r>
              <w:t>19139510</w:t>
            </w:r>
          </w:p>
        </w:tc>
      </w:tr>
      <w:tr>
        <w:tc>
          <w:tcPr>
            <w:tcW w:type="dxa" w:w="1728"/>
          </w:tcPr>
          <w:p>
            <w:r>
              <w:t>Audi</w:t>
            </w:r>
          </w:p>
        </w:tc>
        <w:tc>
          <w:tcPr>
            <w:tcW w:type="dxa" w:w="1728"/>
          </w:tcPr>
          <w:p>
            <w:r>
              <w:t>SQ8</w:t>
            </w:r>
          </w:p>
        </w:tc>
        <w:tc>
          <w:tcPr>
            <w:tcW w:type="dxa" w:w="1728"/>
          </w:tcPr>
          <w:p>
            <w:r>
              <w:t>130000.0</w:t>
            </w:r>
          </w:p>
        </w:tc>
        <w:tc>
          <w:tcPr>
            <w:tcW w:type="dxa" w:w="1728"/>
          </w:tcPr>
          <w:p>
            <w:r>
              <w:t>prigrevica</w:t>
            </w:r>
          </w:p>
        </w:tc>
        <w:tc>
          <w:tcPr>
            <w:tcW w:type="dxa" w:w="1728"/>
          </w:tcPr>
          <w:p>
            <w:r>
              <w:t>17924797</w:t>
            </w:r>
          </w:p>
        </w:tc>
      </w:tr>
      <w:tr>
        <w:tc>
          <w:tcPr>
            <w:tcW w:type="dxa" w:w="1728"/>
          </w:tcPr>
          <w:p>
            <w:r>
              <w:t>Mercedes Benz</w:t>
            </w:r>
          </w:p>
        </w:tc>
        <w:tc>
          <w:tcPr>
            <w:tcW w:type="dxa" w:w="1728"/>
          </w:tcPr>
          <w:p>
            <w:r>
              <w:t>GLE 53 AMG</w:t>
            </w:r>
          </w:p>
        </w:tc>
        <w:tc>
          <w:tcPr>
            <w:tcW w:type="dxa" w:w="1728"/>
          </w:tcPr>
          <w:p>
            <w:r>
              <w:t>129990.0</w:t>
            </w:r>
          </w:p>
        </w:tc>
        <w:tc>
          <w:tcPr>
            <w:tcW w:type="dxa" w:w="1728"/>
          </w:tcPr>
          <w:p>
            <w:r>
              <w:t>veternik</w:t>
            </w:r>
          </w:p>
        </w:tc>
        <w:tc>
          <w:tcPr>
            <w:tcW w:type="dxa" w:w="1728"/>
          </w:tcPr>
          <w:p>
            <w:r>
              <w:t>19603430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e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automobili.godiste as Godiste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WHERE automobili.godiste BETWEEN 2021 AND 2022</w:t>
        <w:br/>
        <w:t>ORDER BY cena DESC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godiste</w:t>
            </w:r>
          </w:p>
        </w:tc>
      </w:tr>
      <w:tr>
        <w:tc>
          <w:tcPr>
            <w:tcW w:type="dxa" w:w="1440"/>
          </w:tcPr>
          <w:p>
            <w:r>
              <w:t>Bentley</w:t>
            </w:r>
          </w:p>
        </w:tc>
        <w:tc>
          <w:tcPr>
            <w:tcW w:type="dxa" w:w="1440"/>
          </w:tcPr>
          <w:p>
            <w:r>
              <w:t>Continental</w:t>
            </w:r>
          </w:p>
        </w:tc>
        <w:tc>
          <w:tcPr>
            <w:tcW w:type="dxa" w:w="1440"/>
          </w:tcPr>
          <w:p>
            <w:r>
              <w:t>289900.0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19473093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600</w:t>
            </w:r>
          </w:p>
        </w:tc>
        <w:tc>
          <w:tcPr>
            <w:tcW w:type="dxa" w:w="1440"/>
          </w:tcPr>
          <w:p>
            <w:r>
              <w:t>275900.0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18808403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63 AMG</w:t>
            </w:r>
          </w:p>
        </w:tc>
        <w:tc>
          <w:tcPr>
            <w:tcW w:type="dxa" w:w="1440"/>
          </w:tcPr>
          <w:p>
            <w:r>
              <w:t>209900.0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19473394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911</w:t>
            </w:r>
          </w:p>
        </w:tc>
        <w:tc>
          <w:tcPr>
            <w:tcW w:type="dxa" w:w="1440"/>
          </w:tcPr>
          <w:p>
            <w:r>
              <w:t>195000.0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19914157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191900.0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19887936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911</w:t>
            </w:r>
          </w:p>
        </w:tc>
        <w:tc>
          <w:tcPr>
            <w:tcW w:type="dxa" w:w="1440"/>
          </w:tcPr>
          <w:p>
            <w:r>
              <w:t>190900.0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19383134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19963538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177900.0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19473057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63 AMG</w:t>
            </w:r>
          </w:p>
        </w:tc>
        <w:tc>
          <w:tcPr>
            <w:tcW w:type="dxa" w:w="1440"/>
          </w:tcPr>
          <w:p>
            <w:r>
              <w:t>175900.0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174900.0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19941276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169000.0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19922785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 400</w:t>
            </w:r>
          </w:p>
        </w:tc>
        <w:tc>
          <w:tcPr>
            <w:tcW w:type="dxa" w:w="1440"/>
          </w:tcPr>
          <w:p>
            <w:r>
              <w:t>169000.0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19067328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500</w:t>
            </w:r>
          </w:p>
        </w:tc>
        <w:tc>
          <w:tcPr>
            <w:tcW w:type="dxa" w:w="1440"/>
          </w:tcPr>
          <w:p>
            <w:r>
              <w:t>165900.0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19383108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500</w:t>
            </w:r>
          </w:p>
        </w:tc>
        <w:tc>
          <w:tcPr>
            <w:tcW w:type="dxa" w:w="1440"/>
          </w:tcPr>
          <w:p>
            <w:r>
              <w:t>159000.0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19636534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155900.0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153900.0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19473289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148900.0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19383044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580</w:t>
            </w:r>
          </w:p>
        </w:tc>
        <w:tc>
          <w:tcPr>
            <w:tcW w:type="dxa" w:w="1440"/>
          </w:tcPr>
          <w:p>
            <w:r>
              <w:t>143500.0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19500902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19009781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19896501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350</w:t>
            </w:r>
          </w:p>
        </w:tc>
        <w:tc>
          <w:tcPr>
            <w:tcW w:type="dxa" w:w="1440"/>
          </w:tcPr>
          <w:p>
            <w:r>
              <w:t>139000.0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20042474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19383080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S 400</w:t>
            </w:r>
          </w:p>
        </w:tc>
        <w:tc>
          <w:tcPr>
            <w:tcW w:type="dxa" w:w="1440"/>
          </w:tcPr>
          <w:p>
            <w:r>
              <w:t>137900.0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19663757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A8</w:t>
            </w:r>
          </w:p>
        </w:tc>
        <w:tc>
          <w:tcPr>
            <w:tcW w:type="dxa" w:w="1440"/>
          </w:tcPr>
          <w:p>
            <w:r>
              <w:t>137356.0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19563736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400</w:t>
            </w:r>
          </w:p>
        </w:tc>
        <w:tc>
          <w:tcPr>
            <w:tcW w:type="dxa" w:w="1440"/>
          </w:tcPr>
          <w:p>
            <w:r>
              <w:t>134900.0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19473370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53 AMG</w:t>
            </w:r>
          </w:p>
        </w:tc>
        <w:tc>
          <w:tcPr>
            <w:tcW w:type="dxa" w:w="1440"/>
          </w:tcPr>
          <w:p>
            <w:r>
              <w:t>132900.0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19139520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53 AMG</w:t>
            </w:r>
          </w:p>
        </w:tc>
        <w:tc>
          <w:tcPr>
            <w:tcW w:type="dxa" w:w="1440"/>
          </w:tcPr>
          <w:p>
            <w:r>
              <w:t>132900.0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19139510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Cayenne</w:t>
            </w:r>
          </w:p>
        </w:tc>
        <w:tc>
          <w:tcPr>
            <w:tcW w:type="dxa" w:w="1440"/>
          </w:tcPr>
          <w:p>
            <w:r>
              <w:t>122750.0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19969640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580</w:t>
            </w:r>
          </w:p>
        </w:tc>
        <w:tc>
          <w:tcPr>
            <w:tcW w:type="dxa" w:w="1440"/>
          </w:tcPr>
          <w:p>
            <w:r>
              <w:t>119900.0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19853914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GLS 500</w:t>
            </w:r>
          </w:p>
        </w:tc>
        <w:tc>
          <w:tcPr>
            <w:tcW w:type="dxa" w:w="1440"/>
          </w:tcPr>
          <w:p>
            <w:r>
              <w:t>119000.0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18897721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114990.0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20012770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114108.0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19996488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112753.0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400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19606112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850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sremska mitrovica</w:t>
            </w:r>
          </w:p>
        </w:tc>
        <w:tc>
          <w:tcPr>
            <w:tcW w:type="dxa" w:w="1440"/>
          </w:tcPr>
          <w:p>
            <w:r>
              <w:t>19663102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110000.0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19694529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19793551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19865702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19864653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109990.0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20059222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108964.0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20000582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108542.0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19999718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108500.0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19694782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108000.0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18792673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107018.0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19996394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106990.0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19865537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106990.0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20053675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106900.0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19589147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106500.0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19622853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840</w:t>
            </w:r>
          </w:p>
        </w:tc>
        <w:tc>
          <w:tcPr>
            <w:tcW w:type="dxa" w:w="1440"/>
          </w:tcPr>
          <w:p>
            <w:r>
              <w:t>105990.0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20027096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19149714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M4</w:t>
            </w:r>
          </w:p>
        </w:tc>
        <w:tc>
          <w:tcPr>
            <w:tcW w:type="dxa" w:w="1440"/>
          </w:tcPr>
          <w:p>
            <w:r>
              <w:t>105900.0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20044873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Q8</w:t>
            </w:r>
          </w:p>
        </w:tc>
        <w:tc>
          <w:tcPr>
            <w:tcW w:type="dxa" w:w="1440"/>
          </w:tcPr>
          <w:p>
            <w:r>
              <w:t>105529.0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19990247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104490.0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20058926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103186.0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19549261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102990.0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20058874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102485.0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20065907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101900.0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19618663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Macan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19733765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20059006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19909547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99990.0</w:t>
            </w:r>
          </w:p>
        </w:tc>
        <w:tc>
          <w:tcPr>
            <w:tcW w:type="dxa" w:w="1440"/>
          </w:tcPr>
          <w:p>
            <w:r>
              <w:t>stari grad</w:t>
            </w:r>
          </w:p>
        </w:tc>
        <w:tc>
          <w:tcPr>
            <w:tcW w:type="dxa" w:w="1440"/>
          </w:tcPr>
          <w:p>
            <w:r>
              <w:t>19441084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A8</w:t>
            </w:r>
          </w:p>
        </w:tc>
        <w:tc>
          <w:tcPr>
            <w:tcW w:type="dxa" w:w="1440"/>
          </w:tcPr>
          <w:p>
            <w:r>
              <w:t>99900.0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19759118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98000.0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19673413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20057696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740</w:t>
            </w:r>
          </w:p>
        </w:tc>
        <w:tc>
          <w:tcPr>
            <w:tcW w:type="dxa" w:w="1440"/>
          </w:tcPr>
          <w:p>
            <w:r>
              <w:t>96990.0</w:t>
            </w:r>
          </w:p>
        </w:tc>
        <w:tc>
          <w:tcPr>
            <w:tcW w:type="dxa" w:w="1440"/>
          </w:tcPr>
          <w:p>
            <w:r>
              <w:t>altina</w:t>
            </w:r>
          </w:p>
        </w:tc>
        <w:tc>
          <w:tcPr>
            <w:tcW w:type="dxa" w:w="1440"/>
          </w:tcPr>
          <w:p>
            <w:r>
              <w:t>19662069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95990.0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18950727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94990.0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18826873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GLE 300</w:t>
            </w:r>
          </w:p>
        </w:tc>
        <w:tc>
          <w:tcPr>
            <w:tcW w:type="dxa" w:w="1440"/>
          </w:tcPr>
          <w:p>
            <w:r>
              <w:t>94900.0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19899232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94000.0</w:t>
            </w:r>
          </w:p>
        </w:tc>
        <w:tc>
          <w:tcPr>
            <w:tcW w:type="dxa" w:w="1440"/>
          </w:tcPr>
          <w:p>
            <w:r>
              <w:t>bajina basta</w:t>
            </w:r>
          </w:p>
        </w:tc>
        <w:tc>
          <w:tcPr>
            <w:tcW w:type="dxa" w:w="1440"/>
          </w:tcPr>
          <w:p>
            <w:r>
              <w:t>19556319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X6</w:t>
            </w:r>
          </w:p>
        </w:tc>
        <w:tc>
          <w:tcPr>
            <w:tcW w:type="dxa" w:w="1440"/>
          </w:tcPr>
          <w:p>
            <w:r>
              <w:t>94000.0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19728638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93500.0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19744091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93500.0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19743961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91700.0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19945918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91000.0</w:t>
            </w:r>
          </w:p>
        </w:tc>
        <w:tc>
          <w:tcPr>
            <w:tcW w:type="dxa" w:w="1440"/>
          </w:tcPr>
          <w:p>
            <w:r>
              <w:t>zvezdara</w:t>
            </w:r>
          </w:p>
        </w:tc>
        <w:tc>
          <w:tcPr>
            <w:tcW w:type="dxa" w:w="1440"/>
          </w:tcPr>
          <w:p>
            <w:r>
              <w:t>18788346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730</w:t>
            </w:r>
          </w:p>
        </w:tc>
        <w:tc>
          <w:tcPr>
            <w:tcW w:type="dxa" w:w="1440"/>
          </w:tcPr>
          <w:p>
            <w:r>
              <w:t>89990.0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19270818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S6</w:t>
            </w:r>
          </w:p>
        </w:tc>
        <w:tc>
          <w:tcPr>
            <w:tcW w:type="dxa" w:w="1440"/>
          </w:tcPr>
          <w:p>
            <w:r>
              <w:t>89985.0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19271814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RS3</w:t>
            </w:r>
          </w:p>
        </w:tc>
        <w:tc>
          <w:tcPr>
            <w:tcW w:type="dxa" w:w="1440"/>
          </w:tcPr>
          <w:p>
            <w:r>
              <w:t>88700.0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20024479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CLS 300</w:t>
            </w:r>
          </w:p>
        </w:tc>
        <w:tc>
          <w:tcPr>
            <w:tcW w:type="dxa" w:w="1440"/>
          </w:tcPr>
          <w:p>
            <w:r>
              <w:t>87062.0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20058811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86990.0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20066889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85900.0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19383050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84600.0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19744040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Boxster</w:t>
            </w:r>
          </w:p>
        </w:tc>
        <w:tc>
          <w:tcPr>
            <w:tcW w:type="dxa" w:w="1440"/>
          </w:tcPr>
          <w:p>
            <w:r>
              <w:t>83990.0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19808591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Porsche</w:t>
            </w:r>
          </w:p>
        </w:tc>
        <w:tc>
          <w:tcPr>
            <w:tcW w:type="dxa" w:w="1440"/>
          </w:tcPr>
          <w:p>
            <w:r>
              <w:t>Macan</w:t>
            </w:r>
          </w:p>
        </w:tc>
        <w:tc>
          <w:tcPr>
            <w:tcW w:type="dxa" w:w="1440"/>
          </w:tcPr>
          <w:p>
            <w:r>
              <w:t>83990.0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19878558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83900.0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19139490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Explorer</w:t>
            </w:r>
          </w:p>
        </w:tc>
        <w:tc>
          <w:tcPr>
            <w:tcW w:type="dxa" w:w="1440"/>
          </w:tcPr>
          <w:p>
            <w:r>
              <w:t>82990.0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19733629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Explorer</w:t>
            </w:r>
          </w:p>
        </w:tc>
        <w:tc>
          <w:tcPr>
            <w:tcW w:type="dxa" w:w="1440"/>
          </w:tcPr>
          <w:p>
            <w:r>
              <w:t>82990.0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19758883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Touareg</w:t>
            </w:r>
          </w:p>
        </w:tc>
        <w:tc>
          <w:tcPr>
            <w:tcW w:type="dxa" w:w="1440"/>
          </w:tcPr>
          <w:p>
            <w:r>
              <w:t>81500.0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20043851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80990.0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20057708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RS Q3</w:t>
            </w:r>
          </w:p>
        </w:tc>
        <w:tc>
          <w:tcPr>
            <w:tcW w:type="dxa" w:w="1440"/>
          </w:tcPr>
          <w:p>
            <w:r>
              <w:t>79474.0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19614133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77700.0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19688966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76990.0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19347565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76990.0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20035416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75500.0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18450174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75500.0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18766315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75000.0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18792242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Range Rover Velar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19873373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400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19870382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74990.0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20048309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74160.0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19117173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71990.0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20054024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71990.0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20014100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Serija M</w:t>
            </w:r>
          </w:p>
        </w:tc>
        <w:tc>
          <w:tcPr>
            <w:tcW w:type="dxa" w:w="1440"/>
          </w:tcPr>
          <w:p>
            <w:r>
              <w:t>70990.0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20058701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 340i</w:t>
            </w:r>
          </w:p>
        </w:tc>
        <w:tc>
          <w:tcPr>
            <w:tcW w:type="dxa" w:w="1440"/>
          </w:tcPr>
          <w:p>
            <w:r>
              <w:t>70689.0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19314544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70500.0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18764867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20049827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19789922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19930416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19163410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19873874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19663119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69990.0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20052606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69344.0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19313646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GLC 43 AMG</w:t>
            </w:r>
          </w:p>
        </w:tc>
        <w:tc>
          <w:tcPr>
            <w:tcW w:type="dxa" w:w="1440"/>
          </w:tcPr>
          <w:p>
            <w:r>
              <w:t>69000.0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20063032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Range Rover Evoque</w:t>
            </w:r>
          </w:p>
        </w:tc>
        <w:tc>
          <w:tcPr>
            <w:tcW w:type="dxa" w:w="1440"/>
          </w:tcPr>
          <w:p>
            <w:r>
              <w:t>69000.0</w:t>
            </w:r>
          </w:p>
        </w:tc>
        <w:tc>
          <w:tcPr>
            <w:tcW w:type="dxa" w:w="1440"/>
          </w:tcPr>
          <w:p>
            <w:r>
              <w:t>stari grad</w:t>
            </w:r>
          </w:p>
        </w:tc>
        <w:tc>
          <w:tcPr>
            <w:tcW w:type="dxa" w:w="1440"/>
          </w:tcPr>
          <w:p>
            <w:r>
              <w:t>19060401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68990.0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19976488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19484765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19734242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Q5</w:t>
            </w:r>
          </w:p>
        </w:tc>
        <w:tc>
          <w:tcPr>
            <w:tcW w:type="dxa" w:w="1440"/>
          </w:tcPr>
          <w:p>
            <w:r>
              <w:t>66990.0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18228633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45 AMG</w:t>
            </w:r>
          </w:p>
        </w:tc>
        <w:tc>
          <w:tcPr>
            <w:tcW w:type="dxa" w:w="1440"/>
          </w:tcPr>
          <w:p>
            <w:r>
              <w:t>66500.0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19929391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66463.0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19427727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19916158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19615434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V90</w:t>
            </w:r>
          </w:p>
        </w:tc>
        <w:tc>
          <w:tcPr>
            <w:tcW w:type="dxa" w:w="1440"/>
          </w:tcPr>
          <w:p>
            <w:r>
              <w:t>65990.0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20028252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340i</w:t>
            </w:r>
          </w:p>
        </w:tc>
        <w:tc>
          <w:tcPr>
            <w:tcW w:type="dxa" w:w="1440"/>
          </w:tcPr>
          <w:p>
            <w:r>
              <w:t>65000.0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19126906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19638425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20026529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M 340i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18704698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20044416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19505030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64990.0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19604655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64500.0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19552163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Z4</w:t>
            </w:r>
          </w:p>
        </w:tc>
        <w:tc>
          <w:tcPr>
            <w:tcW w:type="dxa" w:w="1440"/>
          </w:tcPr>
          <w:p>
            <w:r>
              <w:t>64420.0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19432006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18854062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63000.0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19813071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20023003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18705601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V90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20028275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62990.0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20066253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62900.0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19041486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X4</w:t>
            </w:r>
          </w:p>
        </w:tc>
        <w:tc>
          <w:tcPr>
            <w:tcW w:type="dxa" w:w="1440"/>
          </w:tcPr>
          <w:p>
            <w:r>
              <w:t>62500.0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19838307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61000.0</w:t>
            </w:r>
          </w:p>
        </w:tc>
        <w:tc>
          <w:tcPr>
            <w:tcW w:type="dxa" w:w="1440"/>
          </w:tcPr>
          <w:p>
            <w:r>
              <w:t>prigrevica</w:t>
            </w:r>
          </w:p>
        </w:tc>
        <w:tc>
          <w:tcPr>
            <w:tcW w:type="dxa" w:w="1440"/>
          </w:tcPr>
          <w:p>
            <w:r>
              <w:t>19744281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60990.0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19654050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Wrangler</w:t>
            </w:r>
          </w:p>
        </w:tc>
        <w:tc>
          <w:tcPr>
            <w:tcW w:type="dxa" w:w="1440"/>
          </w:tcPr>
          <w:p>
            <w:r>
              <w:t>60600.0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18734600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60500.0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19202850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59990.0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20058456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Defender</w:t>
            </w:r>
          </w:p>
        </w:tc>
        <w:tc>
          <w:tcPr>
            <w:tcW w:type="dxa" w:w="1440"/>
          </w:tcPr>
          <w:p>
            <w:r>
              <w:t>59990.0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19986207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Q5</w:t>
            </w:r>
          </w:p>
        </w:tc>
        <w:tc>
          <w:tcPr>
            <w:tcW w:type="dxa" w:w="1440"/>
          </w:tcPr>
          <w:p>
            <w:r>
              <w:t>59950.0</w:t>
            </w:r>
          </w:p>
        </w:tc>
        <w:tc>
          <w:tcPr>
            <w:tcW w:type="dxa" w:w="1440"/>
          </w:tcPr>
          <w:p>
            <w:r>
              <w:t>pancevo</w:t>
            </w:r>
          </w:p>
        </w:tc>
        <w:tc>
          <w:tcPr>
            <w:tcW w:type="dxa" w:w="1440"/>
          </w:tcPr>
          <w:p>
            <w:r>
              <w:t>19327903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59950.0</w:t>
            </w:r>
          </w:p>
        </w:tc>
        <w:tc>
          <w:tcPr>
            <w:tcW w:type="dxa" w:w="1440"/>
          </w:tcPr>
          <w:p>
            <w:r>
              <w:t>pancevo</w:t>
            </w:r>
          </w:p>
        </w:tc>
        <w:tc>
          <w:tcPr>
            <w:tcW w:type="dxa" w:w="1440"/>
          </w:tcPr>
          <w:p>
            <w:r>
              <w:t>19833931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Hilux</w:t>
            </w:r>
          </w:p>
        </w:tc>
        <w:tc>
          <w:tcPr>
            <w:tcW w:type="dxa" w:w="1440"/>
          </w:tcPr>
          <w:p>
            <w:r>
              <w:t>59400.0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18742302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Sorento</w:t>
            </w:r>
          </w:p>
        </w:tc>
        <w:tc>
          <w:tcPr>
            <w:tcW w:type="dxa" w:w="1440"/>
          </w:tcPr>
          <w:p>
            <w:r>
              <w:t>59339.0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18792857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20012347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19769513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S3</w:t>
            </w:r>
          </w:p>
        </w:tc>
        <w:tc>
          <w:tcPr>
            <w:tcW w:type="dxa" w:w="1440"/>
          </w:tcPr>
          <w:p>
            <w:r>
              <w:t>58949.0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18455390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58900.0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19800054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58490.0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19923117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57990.0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20035371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20028337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57900.0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18939705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57450.0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19810338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57450.0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19810335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Discovery Sport</w:t>
            </w:r>
          </w:p>
        </w:tc>
        <w:tc>
          <w:tcPr>
            <w:tcW w:type="dxa" w:w="1440"/>
          </w:tcPr>
          <w:p>
            <w:r>
              <w:t>57100.0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19743853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20017168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19977653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20067880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20067910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20067838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bezanijska kosa</w:t>
            </w:r>
          </w:p>
        </w:tc>
        <w:tc>
          <w:tcPr>
            <w:tcW w:type="dxa" w:w="1440"/>
          </w:tcPr>
          <w:p>
            <w:r>
              <w:t>20034178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19764913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20068066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56990.0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20068099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56900.0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19035443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Santa Fe</w:t>
            </w:r>
          </w:p>
        </w:tc>
        <w:tc>
          <w:tcPr>
            <w:tcW w:type="dxa" w:w="1440"/>
          </w:tcPr>
          <w:p>
            <w:r>
              <w:t>56690.0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19757782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Stelvio</w:t>
            </w:r>
          </w:p>
        </w:tc>
        <w:tc>
          <w:tcPr>
            <w:tcW w:type="dxa" w:w="1440"/>
          </w:tcPr>
          <w:p>
            <w:r>
              <w:t>56000.0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19922727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220</w:t>
            </w:r>
          </w:p>
        </w:tc>
        <w:tc>
          <w:tcPr>
            <w:tcW w:type="dxa" w:w="1440"/>
          </w:tcPr>
          <w:p>
            <w:r>
              <w:t>55990.0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19905802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520</w:t>
            </w:r>
          </w:p>
        </w:tc>
        <w:tc>
          <w:tcPr>
            <w:tcW w:type="dxa" w:w="1440"/>
          </w:tcPr>
          <w:p>
            <w:r>
              <w:t>54950.0</w:t>
            </w:r>
          </w:p>
        </w:tc>
        <w:tc>
          <w:tcPr>
            <w:tcW w:type="dxa" w:w="1440"/>
          </w:tcPr>
          <w:p>
            <w:r>
              <w:t>pancevo</w:t>
            </w:r>
          </w:p>
        </w:tc>
        <w:tc>
          <w:tcPr>
            <w:tcW w:type="dxa" w:w="1440"/>
          </w:tcPr>
          <w:p>
            <w:r>
              <w:t>20024755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E 220</w:t>
            </w:r>
          </w:p>
        </w:tc>
        <w:tc>
          <w:tcPr>
            <w:tcW w:type="dxa" w:w="1440"/>
          </w:tcPr>
          <w:p>
            <w:r>
              <w:t>54800.0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19981322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Ranger</w:t>
            </w:r>
          </w:p>
        </w:tc>
        <w:tc>
          <w:tcPr>
            <w:tcW w:type="dxa" w:w="1440"/>
          </w:tcPr>
          <w:p>
            <w:r>
              <w:t>54000.0</w:t>
            </w:r>
          </w:p>
        </w:tc>
        <w:tc>
          <w:tcPr>
            <w:tcW w:type="dxa" w:w="1440"/>
          </w:tcPr>
          <w:p>
            <w:r>
              <w:t>ripanj</w:t>
            </w:r>
          </w:p>
        </w:tc>
        <w:tc>
          <w:tcPr>
            <w:tcW w:type="dxa" w:w="1440"/>
          </w:tcPr>
          <w:p>
            <w:r>
              <w:t>19912900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S60</w:t>
            </w:r>
          </w:p>
        </w:tc>
        <w:tc>
          <w:tcPr>
            <w:tcW w:type="dxa" w:w="1440"/>
          </w:tcPr>
          <w:p>
            <w:r>
              <w:t>53990.0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18972392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GLC 200</w:t>
            </w:r>
          </w:p>
        </w:tc>
        <w:tc>
          <w:tcPr>
            <w:tcW w:type="dxa" w:w="1440"/>
          </w:tcPr>
          <w:p>
            <w:r>
              <w:t>53990.0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19969704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53298.0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19466038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52999.0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20022400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52500.0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20064760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51990.0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19531799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X3</w:t>
            </w:r>
          </w:p>
        </w:tc>
        <w:tc>
          <w:tcPr>
            <w:tcW w:type="dxa" w:w="1440"/>
          </w:tcPr>
          <w:p>
            <w:r>
              <w:t>51900.0</w:t>
            </w:r>
          </w:p>
        </w:tc>
        <w:tc>
          <w:tcPr>
            <w:tcW w:type="dxa" w:w="1440"/>
          </w:tcPr>
          <w:p>
            <w:r>
              <w:t>leskovac</w:t>
            </w:r>
          </w:p>
        </w:tc>
        <w:tc>
          <w:tcPr>
            <w:tcW w:type="dxa" w:w="1440"/>
          </w:tcPr>
          <w:p>
            <w:r>
              <w:t>19342842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Staria</w:t>
            </w:r>
          </w:p>
        </w:tc>
        <w:tc>
          <w:tcPr>
            <w:tcW w:type="dxa" w:w="1440"/>
          </w:tcPr>
          <w:p>
            <w:r>
              <w:t>50190.0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19928246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XC40</w:t>
            </w:r>
          </w:p>
        </w:tc>
        <w:tc>
          <w:tcPr>
            <w:tcW w:type="dxa" w:w="1440"/>
          </w:tcPr>
          <w:p>
            <w:r>
              <w:t>49990.0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19873920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S60</w:t>
            </w:r>
          </w:p>
        </w:tc>
        <w:tc>
          <w:tcPr>
            <w:tcW w:type="dxa" w:w="1440"/>
          </w:tcPr>
          <w:p>
            <w:r>
              <w:t>49990.0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19809886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A6</w:t>
            </w:r>
          </w:p>
        </w:tc>
        <w:tc>
          <w:tcPr>
            <w:tcW w:type="dxa" w:w="1440"/>
          </w:tcPr>
          <w:p>
            <w:r>
              <w:t>49800.0</w:t>
            </w:r>
          </w:p>
        </w:tc>
        <w:tc>
          <w:tcPr>
            <w:tcW w:type="dxa" w:w="1440"/>
          </w:tcPr>
          <w:p>
            <w:r>
              <w:t>lazarevac</w:t>
            </w:r>
          </w:p>
        </w:tc>
        <w:tc>
          <w:tcPr>
            <w:tcW w:type="dxa" w:w="1440"/>
          </w:tcPr>
          <w:p>
            <w:r>
              <w:t>19063005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49176.0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19684294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19035542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48800.0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19684173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48400.0</w:t>
            </w:r>
          </w:p>
        </w:tc>
        <w:tc>
          <w:tcPr>
            <w:tcW w:type="dxa" w:w="1440"/>
          </w:tcPr>
          <w:p>
            <w:r>
              <w:t>mladenovac</w:t>
            </w:r>
          </w:p>
        </w:tc>
        <w:tc>
          <w:tcPr>
            <w:tcW w:type="dxa" w:w="1440"/>
          </w:tcPr>
          <w:p>
            <w:r>
              <w:t>19074313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RAV 4</w:t>
            </w:r>
          </w:p>
        </w:tc>
        <w:tc>
          <w:tcPr>
            <w:tcW w:type="dxa" w:w="1440"/>
          </w:tcPr>
          <w:p>
            <w:r>
              <w:t>48200.0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16887244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Ranger</w:t>
            </w:r>
          </w:p>
        </w:tc>
        <w:tc>
          <w:tcPr>
            <w:tcW w:type="dxa" w:w="1440"/>
          </w:tcPr>
          <w:p>
            <w:r>
              <w:t>48000.0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19637362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47990.0</w:t>
            </w:r>
          </w:p>
        </w:tc>
        <w:tc>
          <w:tcPr>
            <w:tcW w:type="dxa" w:w="1440"/>
          </w:tcPr>
          <w:p>
            <w:r>
              <w:t>bezanijska kosa</w:t>
            </w:r>
          </w:p>
        </w:tc>
        <w:tc>
          <w:tcPr>
            <w:tcW w:type="dxa" w:w="1440"/>
          </w:tcPr>
          <w:p>
            <w:r>
              <w:t>20067558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47947.0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20065876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Jaguar</w:t>
            </w:r>
          </w:p>
        </w:tc>
        <w:tc>
          <w:tcPr>
            <w:tcW w:type="dxa" w:w="1440"/>
          </w:tcPr>
          <w:p>
            <w:r>
              <w:t>E-Pace</w:t>
            </w:r>
          </w:p>
        </w:tc>
        <w:tc>
          <w:tcPr>
            <w:tcW w:type="dxa" w:w="1440"/>
          </w:tcPr>
          <w:p>
            <w:r>
              <w:t>46990.0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19798313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18808557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46900.0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19886219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46309.0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46309.0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X2</w:t>
            </w:r>
          </w:p>
        </w:tc>
        <w:tc>
          <w:tcPr>
            <w:tcW w:type="dxa" w:w="1440"/>
          </w:tcPr>
          <w:p>
            <w:r>
              <w:t>45490.0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19809142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44940.0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19314121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218</w:t>
            </w:r>
          </w:p>
        </w:tc>
        <w:tc>
          <w:tcPr>
            <w:tcW w:type="dxa" w:w="1440"/>
          </w:tcPr>
          <w:p>
            <w:r>
              <w:t>44940.0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19313815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44790.0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15396436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44500.0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19774300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43500.0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19284598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43490.0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19425641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43360.0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19917538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CLA 200</w:t>
            </w:r>
          </w:p>
        </w:tc>
        <w:tc>
          <w:tcPr>
            <w:tcW w:type="dxa" w:w="1440"/>
          </w:tcPr>
          <w:p>
            <w:r>
              <w:t>42999.0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19196635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42990.0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19999565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42900.0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19960884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42590.0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18707908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Hilux</w:t>
            </w:r>
          </w:p>
        </w:tc>
        <w:tc>
          <w:tcPr>
            <w:tcW w:type="dxa" w:w="1440"/>
          </w:tcPr>
          <w:p>
            <w:r>
              <w:t>42400.0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18591070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Camry</w:t>
            </w:r>
          </w:p>
        </w:tc>
        <w:tc>
          <w:tcPr>
            <w:tcW w:type="dxa" w:w="1440"/>
          </w:tcPr>
          <w:p>
            <w:r>
              <w:t>42000.0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18194707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 180</w:t>
            </w:r>
          </w:p>
        </w:tc>
        <w:tc>
          <w:tcPr>
            <w:tcW w:type="dxa" w:w="1440"/>
          </w:tcPr>
          <w:p>
            <w:r>
              <w:t>41999.0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19594352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41990.0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19329406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 180</w:t>
            </w:r>
          </w:p>
        </w:tc>
        <w:tc>
          <w:tcPr>
            <w:tcW w:type="dxa" w:w="1440"/>
          </w:tcPr>
          <w:p>
            <w:r>
              <w:t>41990.0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20062707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41754.0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15382634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XC40</w:t>
            </w:r>
          </w:p>
        </w:tc>
        <w:tc>
          <w:tcPr>
            <w:tcW w:type="dxa" w:w="1440"/>
          </w:tcPr>
          <w:p>
            <w:r>
              <w:t>41750.0</w:t>
            </w:r>
          </w:p>
        </w:tc>
        <w:tc>
          <w:tcPr>
            <w:tcW w:type="dxa" w:w="1440"/>
          </w:tcPr>
          <w:p>
            <w:r>
              <w:t>pancevo</w:t>
            </w:r>
          </w:p>
        </w:tc>
        <w:tc>
          <w:tcPr>
            <w:tcW w:type="dxa" w:w="1440"/>
          </w:tcPr>
          <w:p>
            <w:r>
              <w:t>19794409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41716.0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19989871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18880261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40990.0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20052614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40824.0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19717899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40600.0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19954778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40594.0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Subaru</w:t>
            </w:r>
          </w:p>
        </w:tc>
        <w:tc>
          <w:tcPr>
            <w:tcW w:type="dxa" w:w="1440"/>
          </w:tcPr>
          <w:p>
            <w:r>
              <w:t>Forester</w:t>
            </w:r>
          </w:p>
        </w:tc>
        <w:tc>
          <w:tcPr>
            <w:tcW w:type="dxa" w:w="1440"/>
          </w:tcPr>
          <w:p>
            <w:r>
              <w:t>40500.0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19837146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40287.0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19956030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19774950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Countryman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19991073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17998436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backa topola</w:t>
            </w:r>
          </w:p>
        </w:tc>
        <w:tc>
          <w:tcPr>
            <w:tcW w:type="dxa" w:w="1440"/>
          </w:tcPr>
          <w:p>
            <w:r>
              <w:t>18076118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39990.0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19548071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39940.0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14663917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19260172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19963752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V Klasa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19799903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39900.0</w:t>
            </w:r>
          </w:p>
        </w:tc>
        <w:tc>
          <w:tcPr>
            <w:tcW w:type="dxa" w:w="1440"/>
          </w:tcPr>
          <w:p>
            <w:r>
              <w:t>temerin</w:t>
            </w:r>
          </w:p>
        </w:tc>
        <w:tc>
          <w:tcPr>
            <w:tcW w:type="dxa" w:w="1440"/>
          </w:tcPr>
          <w:p>
            <w:r>
              <w:t>19975276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39896.0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19989968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39826.0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20032947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39290.0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18703943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39290.0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19923020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39150.0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17088162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CR-V</w:t>
            </w:r>
          </w:p>
        </w:tc>
        <w:tc>
          <w:tcPr>
            <w:tcW w:type="dxa" w:w="1440"/>
          </w:tcPr>
          <w:p>
            <w:r>
              <w:t>38590.0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18853887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Tourneo Custom</w:t>
            </w:r>
          </w:p>
        </w:tc>
        <w:tc>
          <w:tcPr>
            <w:tcW w:type="dxa" w:w="1440"/>
          </w:tcPr>
          <w:p>
            <w:r>
              <w:t>38388.0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19584323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>38000.0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20060187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 S</w:t>
            </w:r>
          </w:p>
        </w:tc>
        <w:tc>
          <w:tcPr>
            <w:tcW w:type="dxa" w:w="1440"/>
          </w:tcPr>
          <w:p>
            <w:r>
              <w:t>37990.0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20047653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37390.0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19895296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18194418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36990.0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19698635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Sonata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19582649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Staria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19827520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Camry</w:t>
            </w:r>
          </w:p>
        </w:tc>
        <w:tc>
          <w:tcPr>
            <w:tcW w:type="dxa" w:w="1440"/>
          </w:tcPr>
          <w:p>
            <w:r>
              <w:t>36490.0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20047698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36390.0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18370359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 S</w:t>
            </w:r>
          </w:p>
        </w:tc>
        <w:tc>
          <w:tcPr>
            <w:tcW w:type="dxa" w:w="1440"/>
          </w:tcPr>
          <w:p>
            <w:r>
              <w:t>35990.0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19707781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backa topola</w:t>
            </w:r>
          </w:p>
        </w:tc>
        <w:tc>
          <w:tcPr>
            <w:tcW w:type="dxa" w:w="1440"/>
          </w:tcPr>
          <w:p>
            <w:r>
              <w:t>20058105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backa topola</w:t>
            </w:r>
          </w:p>
        </w:tc>
        <w:tc>
          <w:tcPr>
            <w:tcW w:type="dxa" w:w="1440"/>
          </w:tcPr>
          <w:p>
            <w:r>
              <w:t>18446811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17951313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backa topola</w:t>
            </w:r>
          </w:p>
        </w:tc>
        <w:tc>
          <w:tcPr>
            <w:tcW w:type="dxa" w:w="1440"/>
          </w:tcPr>
          <w:p>
            <w:r>
              <w:t>19633382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35900.0</w:t>
            </w:r>
          </w:p>
        </w:tc>
        <w:tc>
          <w:tcPr>
            <w:tcW w:type="dxa" w:w="1440"/>
          </w:tcPr>
          <w:p>
            <w:r>
              <w:t>backa topola</w:t>
            </w:r>
          </w:p>
        </w:tc>
        <w:tc>
          <w:tcPr>
            <w:tcW w:type="dxa" w:w="1440"/>
          </w:tcPr>
          <w:p>
            <w:r>
              <w:t>18832106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35890.0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19895088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19774088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19688866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35800.0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19774233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19558552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17873431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35590.0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17880327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35200.0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17317719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35160.0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19926640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HR-V</w:t>
            </w:r>
          </w:p>
        </w:tc>
        <w:tc>
          <w:tcPr>
            <w:tcW w:type="dxa" w:w="1440"/>
          </w:tcPr>
          <w:p>
            <w:r>
              <w:t>35090.0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19707992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34999.0</w:t>
            </w:r>
          </w:p>
        </w:tc>
        <w:tc>
          <w:tcPr>
            <w:tcW w:type="dxa" w:w="1440"/>
          </w:tcPr>
          <w:p>
            <w:r>
              <w:t>vladimirovac</w:t>
            </w:r>
          </w:p>
        </w:tc>
        <w:tc>
          <w:tcPr>
            <w:tcW w:type="dxa" w:w="1440"/>
          </w:tcPr>
          <w:p>
            <w:r>
              <w:t>19959138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34940.0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19664287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34900.0</w:t>
            </w:r>
          </w:p>
        </w:tc>
        <w:tc>
          <w:tcPr>
            <w:tcW w:type="dxa" w:w="1440"/>
          </w:tcPr>
          <w:p>
            <w:r>
              <w:t>resnik</w:t>
            </w:r>
          </w:p>
        </w:tc>
        <w:tc>
          <w:tcPr>
            <w:tcW w:type="dxa" w:w="1440"/>
          </w:tcPr>
          <w:p>
            <w:r>
              <w:t>20067712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34890.0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17698186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34650.0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19688931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34625.0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20058104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34519.0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17757124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B 180</w:t>
            </w:r>
          </w:p>
        </w:tc>
        <w:tc>
          <w:tcPr>
            <w:tcW w:type="dxa" w:w="1440"/>
          </w:tcPr>
          <w:p>
            <w:r>
              <w:t>34499.0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19769392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34290.0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19758408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34147.0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20000434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Koleos</w:t>
            </w:r>
          </w:p>
        </w:tc>
        <w:tc>
          <w:tcPr>
            <w:tcW w:type="dxa" w:w="1440"/>
          </w:tcPr>
          <w:p>
            <w:r>
              <w:t>34040.0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14663310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34040.0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19307376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33999.0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19663028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20001315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19752937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20000733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backa topola</w:t>
            </w:r>
          </w:p>
        </w:tc>
        <w:tc>
          <w:tcPr>
            <w:tcW w:type="dxa" w:w="1440"/>
          </w:tcPr>
          <w:p>
            <w:r>
              <w:t>19895657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Kuga</w:t>
            </w:r>
          </w:p>
        </w:tc>
        <w:tc>
          <w:tcPr>
            <w:tcW w:type="dxa" w:w="1440"/>
          </w:tcPr>
          <w:p>
            <w:r>
              <w:t>33990.0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17051951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33690.0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19891408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33640.0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19307310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33499.0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19769233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33190.0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18620376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C-HR</w:t>
            </w:r>
          </w:p>
        </w:tc>
        <w:tc>
          <w:tcPr>
            <w:tcW w:type="dxa" w:w="1440"/>
          </w:tcPr>
          <w:p>
            <w:r>
              <w:t>33100.0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17467538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B8</w:t>
            </w:r>
          </w:p>
        </w:tc>
        <w:tc>
          <w:tcPr>
            <w:tcW w:type="dxa" w:w="1440"/>
          </w:tcPr>
          <w:p>
            <w:r>
              <w:t>32990.0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20057415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Q2</w:t>
            </w:r>
          </w:p>
        </w:tc>
        <w:tc>
          <w:tcPr>
            <w:tcW w:type="dxa" w:w="1440"/>
          </w:tcPr>
          <w:p>
            <w:r>
              <w:t>32990.0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18533242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32760.0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18729633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32650.0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19433787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32640.0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19584587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32540.0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18367306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32540.0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19307801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backa topola</w:t>
            </w:r>
          </w:p>
        </w:tc>
        <w:tc>
          <w:tcPr>
            <w:tcW w:type="dxa" w:w="1440"/>
          </w:tcPr>
          <w:p>
            <w:r>
              <w:t>18066897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backa topola</w:t>
            </w:r>
          </w:p>
        </w:tc>
        <w:tc>
          <w:tcPr>
            <w:tcW w:type="dxa" w:w="1440"/>
          </w:tcPr>
          <w:p>
            <w:r>
              <w:t>20058302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32500.0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18076795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32320.0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10854695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32290.0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19653620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32159.0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18792741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32040.0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19308359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Leon</w:t>
            </w:r>
          </w:p>
        </w:tc>
        <w:tc>
          <w:tcPr>
            <w:tcW w:type="dxa" w:w="1440"/>
          </w:tcPr>
          <w:p>
            <w:r>
              <w:t>31990.0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31990.0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18057629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31700.0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20025266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31590.0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18124674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B 180</w:t>
            </w:r>
          </w:p>
        </w:tc>
        <w:tc>
          <w:tcPr>
            <w:tcW w:type="dxa" w:w="1440"/>
          </w:tcPr>
          <w:p>
            <w:r>
              <w:t>31490.0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20065963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A3</w:t>
            </w:r>
          </w:p>
        </w:tc>
        <w:tc>
          <w:tcPr>
            <w:tcW w:type="dxa" w:w="1440"/>
          </w:tcPr>
          <w:p>
            <w:r>
              <w:t>31490.0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19804406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31090.0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19994768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30990.0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20005222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30990.0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18141177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30700.0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20036154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30490.0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19399825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30490.0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19330472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30390.0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19722448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30270.0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19901900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Mazda</w:t>
            </w:r>
          </w:p>
        </w:tc>
        <w:tc>
          <w:tcPr>
            <w:tcW w:type="dxa" w:w="1440"/>
          </w:tcPr>
          <w:p>
            <w:r>
              <w:t>CX-30</w:t>
            </w:r>
          </w:p>
        </w:tc>
        <w:tc>
          <w:tcPr>
            <w:tcW w:type="dxa" w:w="1440"/>
          </w:tcPr>
          <w:p>
            <w:r>
              <w:t>30070.0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19683082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30000.0</w:t>
            </w:r>
          </w:p>
        </w:tc>
        <w:tc>
          <w:tcPr>
            <w:tcW w:type="dxa" w:w="1440"/>
          </w:tcPr>
          <w:p>
            <w:r>
              <w:t>vozdovac</w:t>
            </w:r>
          </w:p>
        </w:tc>
        <w:tc>
          <w:tcPr>
            <w:tcW w:type="dxa" w:w="1440"/>
          </w:tcPr>
          <w:p>
            <w:r>
              <w:t>20046630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29999.0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19834331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3008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19923739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Subaru</w:t>
            </w:r>
          </w:p>
        </w:tc>
        <w:tc>
          <w:tcPr>
            <w:tcW w:type="dxa" w:w="1440"/>
          </w:tcPr>
          <w:p>
            <w:r>
              <w:t>XV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19878823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20062831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29990.0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18055679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29970.0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19399438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29900.0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19622728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19707645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29690.0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19707549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29600.0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19901042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pro_cee`d</w:t>
            </w:r>
          </w:p>
        </w:tc>
        <w:tc>
          <w:tcPr>
            <w:tcW w:type="dxa" w:w="1440"/>
          </w:tcPr>
          <w:p>
            <w:r>
              <w:t>29539.0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18803249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19823014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18005244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29500.0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17532501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A 180</w:t>
            </w:r>
          </w:p>
        </w:tc>
        <w:tc>
          <w:tcPr>
            <w:tcW w:type="dxa" w:w="1440"/>
          </w:tcPr>
          <w:p>
            <w:r>
              <w:t>29499.0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19420592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29456.0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20001113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Jazz</w:t>
            </w:r>
          </w:p>
        </w:tc>
        <w:tc>
          <w:tcPr>
            <w:tcW w:type="dxa" w:w="1440"/>
          </w:tcPr>
          <w:p>
            <w:r>
              <w:t>29280.0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19255079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29250.0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20034047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29190.0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18840691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29090.0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19781607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28999.0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19579387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18639054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19613924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19729956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28590.0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19873628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Ateca</w:t>
            </w:r>
          </w:p>
        </w:tc>
        <w:tc>
          <w:tcPr>
            <w:tcW w:type="dxa" w:w="1440"/>
          </w:tcPr>
          <w:p>
            <w:r>
              <w:t>28500.0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20067566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Qashqai</w:t>
            </w:r>
          </w:p>
        </w:tc>
        <w:tc>
          <w:tcPr>
            <w:tcW w:type="dxa" w:w="1440"/>
          </w:tcPr>
          <w:p>
            <w:r>
              <w:t>28500.0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20021797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28390.0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17832150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17832274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Vitara</w:t>
            </w:r>
          </w:p>
        </w:tc>
        <w:tc>
          <w:tcPr>
            <w:tcW w:type="dxa" w:w="1440"/>
          </w:tcPr>
          <w:p>
            <w:r>
              <w:t>28200.0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19697735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28190.0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19774481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19799468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17846690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17832064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19260176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19637304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17869779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28090.0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17842219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28000.0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19929595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27990.0</w:t>
            </w:r>
          </w:p>
        </w:tc>
        <w:tc>
          <w:tcPr>
            <w:tcW w:type="dxa" w:w="1440"/>
          </w:tcPr>
          <w:p>
            <w:r>
              <w:t>uzice</w:t>
            </w:r>
          </w:p>
        </w:tc>
        <w:tc>
          <w:tcPr>
            <w:tcW w:type="dxa" w:w="1440"/>
          </w:tcPr>
          <w:p>
            <w:r>
              <w:t>19507524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19729446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19795029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19723944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19837976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19935730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19639046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19935788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27939.0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19729037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27920.0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18180399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27920.0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18913049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Kodiaq</w:t>
            </w:r>
          </w:p>
        </w:tc>
        <w:tc>
          <w:tcPr>
            <w:tcW w:type="dxa" w:w="1440"/>
          </w:tcPr>
          <w:p>
            <w:r>
              <w:t>27906.0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14775003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20054581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19702674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19723883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19654889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19901041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20031344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27819.0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19660637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27539.0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19945772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T-Roc</w:t>
            </w:r>
          </w:p>
        </w:tc>
        <w:tc>
          <w:tcPr>
            <w:tcW w:type="dxa" w:w="1440"/>
          </w:tcPr>
          <w:p>
            <w:r>
              <w:t>27490.0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19905145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27490.0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19377978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27459.0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19798843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27320.0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19415008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27290.0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19986660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15712902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27139.0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19923172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27139.0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19775827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27120.0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19414904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Jimny</w:t>
            </w:r>
          </w:p>
        </w:tc>
        <w:tc>
          <w:tcPr>
            <w:tcW w:type="dxa" w:w="1440"/>
          </w:tcPr>
          <w:p>
            <w:r>
              <w:t>27100.0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18760542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27090.0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17919046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27090.0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19655937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27039.0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19438972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27039.0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19633357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26999.0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18831175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Isuzu</w:t>
            </w:r>
          </w:p>
        </w:tc>
        <w:tc>
          <w:tcPr>
            <w:tcW w:type="dxa" w:w="1440"/>
          </w:tcPr>
          <w:p>
            <w:r>
              <w:t>D-Max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17951277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19902793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19793755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26700.0</w:t>
            </w:r>
          </w:p>
        </w:tc>
        <w:tc>
          <w:tcPr>
            <w:tcW w:type="dxa" w:w="1440"/>
          </w:tcPr>
          <w:p>
            <w:r>
              <w:t>pancevo</w:t>
            </w:r>
          </w:p>
        </w:tc>
        <w:tc>
          <w:tcPr>
            <w:tcW w:type="dxa" w:w="1440"/>
          </w:tcPr>
          <w:p>
            <w:r>
              <w:t>19968130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26690.0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19928779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26690.0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19763524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19768626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19873295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26539.0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20021993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26450.0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20070272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26419.0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19744446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26419.0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19874035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19460148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19504781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20062960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26200.0</w:t>
            </w:r>
          </w:p>
        </w:tc>
        <w:tc>
          <w:tcPr>
            <w:tcW w:type="dxa" w:w="1440"/>
          </w:tcPr>
          <w:p>
            <w:r>
              <w:t>smederevo</w:t>
            </w:r>
          </w:p>
        </w:tc>
        <w:tc>
          <w:tcPr>
            <w:tcW w:type="dxa" w:w="1440"/>
          </w:tcPr>
          <w:p>
            <w:r>
              <w:t>20002536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25990.0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18528150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Grandland X</w:t>
            </w:r>
          </w:p>
        </w:tc>
        <w:tc>
          <w:tcPr>
            <w:tcW w:type="dxa" w:w="1440"/>
          </w:tcPr>
          <w:p>
            <w:r>
              <w:t>25990.0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20017864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Mercedes Benz</w:t>
            </w:r>
          </w:p>
        </w:tc>
        <w:tc>
          <w:tcPr>
            <w:tcW w:type="dxa" w:w="1440"/>
          </w:tcPr>
          <w:p>
            <w:r>
              <w:t>Citan</w:t>
            </w:r>
          </w:p>
        </w:tc>
        <w:tc>
          <w:tcPr>
            <w:tcW w:type="dxa" w:w="1440"/>
          </w:tcPr>
          <w:p>
            <w:r>
              <w:t>25900.0</w:t>
            </w:r>
          </w:p>
        </w:tc>
        <w:tc>
          <w:tcPr>
            <w:tcW w:type="dxa" w:w="1440"/>
          </w:tcPr>
          <w:p>
            <w:r>
              <w:t>novi pazar</w:t>
            </w:r>
          </w:p>
        </w:tc>
        <w:tc>
          <w:tcPr>
            <w:tcW w:type="dxa" w:w="1440"/>
          </w:tcPr>
          <w:p>
            <w:r>
              <w:t>20057760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25790.0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19808849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25699.0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18774322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25690.0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18619863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Tucson</w:t>
            </w:r>
          </w:p>
        </w:tc>
        <w:tc>
          <w:tcPr>
            <w:tcW w:type="dxa" w:w="1440"/>
          </w:tcPr>
          <w:p>
            <w:r>
              <w:t>25590.0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18234133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SX4 S-Cross</w:t>
            </w:r>
          </w:p>
        </w:tc>
        <w:tc>
          <w:tcPr>
            <w:tcW w:type="dxa" w:w="1440"/>
          </w:tcPr>
          <w:p>
            <w:r>
              <w:t>25450.0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19352773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25420.0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16427935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25320.0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19940774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25319.0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20047589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25190.0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18167597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XCeed</w:t>
            </w:r>
          </w:p>
        </w:tc>
        <w:tc>
          <w:tcPr>
            <w:tcW w:type="dxa" w:w="1440"/>
          </w:tcPr>
          <w:p>
            <w:r>
              <w:t>25090.0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19599623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Mazda</w:t>
            </w:r>
          </w:p>
        </w:tc>
        <w:tc>
          <w:tcPr>
            <w:tcW w:type="dxa" w:w="1440"/>
          </w:tcPr>
          <w:p>
            <w:r>
              <w:t>CX-30</w:t>
            </w:r>
          </w:p>
        </w:tc>
        <w:tc>
          <w:tcPr>
            <w:tcW w:type="dxa" w:w="1440"/>
          </w:tcPr>
          <w:p>
            <w:r>
              <w:t>25070.0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15718038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25020.0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25000.0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18776261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MINI</w:t>
            </w:r>
          </w:p>
        </w:tc>
        <w:tc>
          <w:tcPr>
            <w:tcW w:type="dxa" w:w="1440"/>
          </w:tcPr>
          <w:p>
            <w:r>
              <w:t>Cooper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19022466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Juke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17501196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20060214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24990.0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19377942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24720.0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19414711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24720.0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16080042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24580.0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20066018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24500.0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19972918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24500.0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19036543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24420.0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19414785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 8</w:t>
            </w:r>
          </w:p>
        </w:tc>
        <w:tc>
          <w:tcPr>
            <w:tcW w:type="dxa" w:w="1440"/>
          </w:tcPr>
          <w:p>
            <w:r>
              <w:t>24338.0</w:t>
            </w:r>
          </w:p>
        </w:tc>
        <w:tc>
          <w:tcPr>
            <w:tcW w:type="dxa" w:w="1440"/>
          </w:tcPr>
          <w:p>
            <w:r>
              <w:t>pozarevac</w:t>
            </w:r>
          </w:p>
        </w:tc>
        <w:tc>
          <w:tcPr>
            <w:tcW w:type="dxa" w:w="1440"/>
          </w:tcPr>
          <w:p>
            <w:r>
              <w:t>18964046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24300.0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19478522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Duster</w:t>
            </w:r>
          </w:p>
        </w:tc>
        <w:tc>
          <w:tcPr>
            <w:tcW w:type="dxa" w:w="1440"/>
          </w:tcPr>
          <w:p>
            <w:r>
              <w:t>24000.0</w:t>
            </w:r>
          </w:p>
        </w:tc>
        <w:tc>
          <w:tcPr>
            <w:tcW w:type="dxa" w:w="1440"/>
          </w:tcPr>
          <w:p>
            <w:r>
              <w:t>obrenovac</w:t>
            </w:r>
          </w:p>
        </w:tc>
        <w:tc>
          <w:tcPr>
            <w:tcW w:type="dxa" w:w="1440"/>
          </w:tcPr>
          <w:p>
            <w:r>
              <w:t>19987549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Citroen</w:t>
            </w:r>
          </w:p>
        </w:tc>
        <w:tc>
          <w:tcPr>
            <w:tcW w:type="dxa" w:w="1440"/>
          </w:tcPr>
          <w:p>
            <w:r>
              <w:t>C-Aircross</w:t>
            </w:r>
          </w:p>
        </w:tc>
        <w:tc>
          <w:tcPr>
            <w:tcW w:type="dxa" w:w="1440"/>
          </w:tcPr>
          <w:p>
            <w:r>
              <w:t>24000.0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20012664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23790.0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20066977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19553931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23700.0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20027790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19308861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18377319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19809413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Octavia</w:t>
            </w:r>
          </w:p>
        </w:tc>
        <w:tc>
          <w:tcPr>
            <w:tcW w:type="dxa" w:w="1440"/>
          </w:tcPr>
          <w:p>
            <w:r>
              <w:t>23550.0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16727942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Swift</w:t>
            </w:r>
          </w:p>
        </w:tc>
        <w:tc>
          <w:tcPr>
            <w:tcW w:type="dxa" w:w="1440"/>
          </w:tcPr>
          <w:p>
            <w:r>
              <w:t>23500.0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19870103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Kona</w:t>
            </w:r>
          </w:p>
        </w:tc>
        <w:tc>
          <w:tcPr>
            <w:tcW w:type="dxa" w:w="1440"/>
          </w:tcPr>
          <w:p>
            <w:r>
              <w:t>23490.0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18458433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23490.0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20000968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23020.0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19891084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23000.0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19623660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Sportage</w:t>
            </w:r>
          </w:p>
        </w:tc>
        <w:tc>
          <w:tcPr>
            <w:tcW w:type="dxa" w:w="1440"/>
          </w:tcPr>
          <w:p>
            <w:r>
              <w:t>22900.0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20053567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22850.0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19833738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22740.0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17468687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19598301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17138204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15579186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16545024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19428225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22730.0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19425940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22520.0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19729358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22500.0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20070007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19520577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16632068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22490.0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16789796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22390.0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19794778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22390.0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19809212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22170.0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14664241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Renegade</w:t>
            </w:r>
          </w:p>
        </w:tc>
        <w:tc>
          <w:tcPr>
            <w:tcW w:type="dxa" w:w="1440"/>
          </w:tcPr>
          <w:p>
            <w:r>
              <w:t>22090.0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19689414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22080.0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19627636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Suzuki</w:t>
            </w:r>
          </w:p>
        </w:tc>
        <w:tc>
          <w:tcPr>
            <w:tcW w:type="dxa" w:w="1440"/>
          </w:tcPr>
          <w:p>
            <w:r>
              <w:t>Vitara</w:t>
            </w:r>
          </w:p>
        </w:tc>
        <w:tc>
          <w:tcPr>
            <w:tcW w:type="dxa" w:w="1440"/>
          </w:tcPr>
          <w:p>
            <w:r>
              <w:t>22000.0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17828113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19444787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Juke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17469971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19827981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Mokka</w:t>
            </w:r>
          </w:p>
        </w:tc>
        <w:tc>
          <w:tcPr>
            <w:tcW w:type="dxa" w:w="1440"/>
          </w:tcPr>
          <w:p>
            <w:r>
              <w:t>21990.0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19829498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21970.0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19441564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13417456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20000570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21790.0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14717395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21770.0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18101774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Puma</w:t>
            </w:r>
          </w:p>
        </w:tc>
        <w:tc>
          <w:tcPr>
            <w:tcW w:type="dxa" w:w="1440"/>
          </w:tcPr>
          <w:p>
            <w:r>
              <w:t>21590.0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16951916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19829164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19922274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19954968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20052900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21490.0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19002460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Kadjar</w:t>
            </w:r>
          </w:p>
        </w:tc>
        <w:tc>
          <w:tcPr>
            <w:tcW w:type="dxa" w:w="1440"/>
          </w:tcPr>
          <w:p>
            <w:r>
              <w:t>21450.0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20022623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21420.0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19413873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21290.0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19489745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21240.0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20001198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21240.0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20001282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21180.0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17243457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Combo</w:t>
            </w:r>
          </w:p>
        </w:tc>
        <w:tc>
          <w:tcPr>
            <w:tcW w:type="dxa" w:w="1440"/>
          </w:tcPr>
          <w:p>
            <w:r>
              <w:t>21000.0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19915863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Corolla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18198363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19829119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19492267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T-Cross</w:t>
            </w:r>
          </w:p>
        </w:tc>
        <w:tc>
          <w:tcPr>
            <w:tcW w:type="dxa" w:w="1440"/>
          </w:tcPr>
          <w:p>
            <w:r>
              <w:t>20990.0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18528762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500C</w:t>
            </w:r>
          </w:p>
        </w:tc>
        <w:tc>
          <w:tcPr>
            <w:tcW w:type="dxa" w:w="1440"/>
          </w:tcPr>
          <w:p>
            <w:r>
              <w:t>20880.0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19828225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19413578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18264290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18233503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19637662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20690.0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19734753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20590.0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19906252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20480.0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19627524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20320.0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15435990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19399177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19399201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19399385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16682680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20030.0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17542889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Duster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valjevo</w:t>
            </w:r>
          </w:p>
        </w:tc>
        <w:tc>
          <w:tcPr>
            <w:tcW w:type="dxa" w:w="1440"/>
          </w:tcPr>
          <w:p>
            <w:r>
              <w:t>20032126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19824665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19890.0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19655574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19720.0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15613163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19700.0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19846891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19630.0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20028204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18725881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18234390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i30</w:t>
            </w:r>
          </w:p>
        </w:tc>
        <w:tc>
          <w:tcPr>
            <w:tcW w:type="dxa" w:w="1440"/>
          </w:tcPr>
          <w:p>
            <w:r>
              <w:t>19590.0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18208814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19589.0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19617956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19520.0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11576216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19490.0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19554055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19439.0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19779638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Aygo</w:t>
            </w:r>
          </w:p>
        </w:tc>
        <w:tc>
          <w:tcPr>
            <w:tcW w:type="dxa" w:w="1440"/>
          </w:tcPr>
          <w:p>
            <w:r>
              <w:t>19390.0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19963952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19290.0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12749837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Crossland X</w:t>
            </w:r>
          </w:p>
        </w:tc>
        <w:tc>
          <w:tcPr>
            <w:tcW w:type="dxa" w:w="1440"/>
          </w:tcPr>
          <w:p>
            <w:r>
              <w:t>19240.0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19838056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19190.0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19991243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19190.0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19067614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19090.0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19986309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18999.0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19838669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Corsa F</w:t>
            </w:r>
          </w:p>
        </w:tc>
        <w:tc>
          <w:tcPr>
            <w:tcW w:type="dxa" w:w="1440"/>
          </w:tcPr>
          <w:p>
            <w:r>
              <w:t>18990.0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20017570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19503952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19778470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19563083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19565028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19564743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18950.0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19558736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500X</w:t>
            </w:r>
          </w:p>
        </w:tc>
        <w:tc>
          <w:tcPr>
            <w:tcW w:type="dxa" w:w="1440"/>
          </w:tcPr>
          <w:p>
            <w:r>
              <w:t>18700.0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19755341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18590.0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19260526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18509.0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19414564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Megane</w:t>
            </w:r>
          </w:p>
        </w:tc>
        <w:tc>
          <w:tcPr>
            <w:tcW w:type="dxa" w:w="1440"/>
          </w:tcPr>
          <w:p>
            <w:r>
              <w:t>18500.0</w:t>
            </w:r>
          </w:p>
        </w:tc>
        <w:tc>
          <w:tcPr>
            <w:tcW w:type="dxa" w:w="1440"/>
          </w:tcPr>
          <w:p>
            <w:r>
              <w:t>vrsac</w:t>
            </w:r>
          </w:p>
        </w:tc>
        <w:tc>
          <w:tcPr>
            <w:tcW w:type="dxa" w:w="1440"/>
          </w:tcPr>
          <w:p>
            <w:r>
              <w:t>20020995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20028083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Arona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20062556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cee`d</w:t>
            </w:r>
          </w:p>
        </w:tc>
        <w:tc>
          <w:tcPr>
            <w:tcW w:type="dxa" w:w="1440"/>
          </w:tcPr>
          <w:p>
            <w:r>
              <w:t>18490.0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19554962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18390.0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19693687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18389.0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19869501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18290.0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19803626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18010.0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19996494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18010.0</w:t>
            </w:r>
          </w:p>
        </w:tc>
        <w:tc>
          <w:tcPr>
            <w:tcW w:type="dxa" w:w="1440"/>
          </w:tcPr>
          <w:p>
            <w:r>
              <w:t>pancevo</w:t>
            </w:r>
          </w:p>
        </w:tc>
        <w:tc>
          <w:tcPr>
            <w:tcW w:type="dxa" w:w="1440"/>
          </w:tcPr>
          <w:p>
            <w:r>
              <w:t>19968188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18768994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17159792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18858316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18000.0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18837770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Captur</w:t>
            </w:r>
          </w:p>
        </w:tc>
        <w:tc>
          <w:tcPr>
            <w:tcW w:type="dxa" w:w="1440"/>
          </w:tcPr>
          <w:p>
            <w:r>
              <w:t>17999.0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20018771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Seat</w:t>
            </w:r>
          </w:p>
        </w:tc>
        <w:tc>
          <w:tcPr>
            <w:tcW w:type="dxa" w:w="1440"/>
          </w:tcPr>
          <w:p>
            <w:r>
              <w:t>Leon</w:t>
            </w:r>
          </w:p>
        </w:tc>
        <w:tc>
          <w:tcPr>
            <w:tcW w:type="dxa" w:w="1440"/>
          </w:tcPr>
          <w:p>
            <w:r>
              <w:t>17990.0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20052411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17990.0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17923484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17809.0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16122254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17809.0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19721953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17800.0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19624517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17790.0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19724221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Bayon</w:t>
            </w:r>
          </w:p>
        </w:tc>
        <w:tc>
          <w:tcPr>
            <w:tcW w:type="dxa" w:w="1440"/>
          </w:tcPr>
          <w:p>
            <w:r>
              <w:t>17690.0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19734673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17690.0</w:t>
            </w:r>
          </w:p>
        </w:tc>
        <w:tc>
          <w:tcPr>
            <w:tcW w:type="dxa" w:w="1440"/>
          </w:tcPr>
          <w:p>
            <w:r>
              <w:t>vrnjacka banja</w:t>
            </w:r>
          </w:p>
        </w:tc>
        <w:tc>
          <w:tcPr>
            <w:tcW w:type="dxa" w:w="1440"/>
          </w:tcPr>
          <w:p>
            <w:r>
              <w:t>19896485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18802902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20058902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18376131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17689.0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18046598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Stonic</w:t>
            </w:r>
          </w:p>
        </w:tc>
        <w:tc>
          <w:tcPr>
            <w:tcW w:type="dxa" w:w="1440"/>
          </w:tcPr>
          <w:p>
            <w:r>
              <w:t>17349.0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19313412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17310.0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16259918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17310.0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19399068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17300.0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19431929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17300.0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19098218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17290.0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19918854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17190.0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18037621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17190.0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19371340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17039.0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16999679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17000.0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18989664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16990.0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20052448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16990.0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14718247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16950.0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20017391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EcoSport</w:t>
            </w:r>
          </w:p>
        </w:tc>
        <w:tc>
          <w:tcPr>
            <w:tcW w:type="dxa" w:w="1440"/>
          </w:tcPr>
          <w:p>
            <w:r>
              <w:t>16950.0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19832876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20035218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19155306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19012505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16590.0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19629037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16420.0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19398949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16390.0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18141411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Jogger</w:t>
            </w:r>
          </w:p>
        </w:tc>
        <w:tc>
          <w:tcPr>
            <w:tcW w:type="dxa" w:w="1440"/>
          </w:tcPr>
          <w:p>
            <w:r>
              <w:t>16390.0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19986160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16350.0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20028171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Kamiq</w:t>
            </w:r>
          </w:p>
        </w:tc>
        <w:tc>
          <w:tcPr>
            <w:tcW w:type="dxa" w:w="1440"/>
          </w:tcPr>
          <w:p>
            <w:r>
              <w:t>16308.0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18453109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16290.0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17690422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16290.0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18101730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16120.0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17699087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Lada</w:t>
            </w:r>
          </w:p>
        </w:tc>
        <w:tc>
          <w:tcPr>
            <w:tcW w:type="dxa" w:w="1440"/>
          </w:tcPr>
          <w:p>
            <w:r>
              <w:t>Niva</w:t>
            </w:r>
          </w:p>
        </w:tc>
        <w:tc>
          <w:tcPr>
            <w:tcW w:type="dxa" w:w="1440"/>
          </w:tcPr>
          <w:p>
            <w:r>
              <w:t>16000.0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18304406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16000.0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20068849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Fiesta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19770283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19637391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Micra</w:t>
            </w:r>
          </w:p>
        </w:tc>
        <w:tc>
          <w:tcPr>
            <w:tcW w:type="dxa" w:w="1440"/>
          </w:tcPr>
          <w:p>
            <w:r>
              <w:t>15990.0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19563329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Peugeot</w:t>
            </w:r>
          </w:p>
        </w:tc>
        <w:tc>
          <w:tcPr>
            <w:tcW w:type="dxa" w:w="1440"/>
          </w:tcPr>
          <w:p>
            <w:r>
              <w:t>208</w:t>
            </w:r>
          </w:p>
        </w:tc>
        <w:tc>
          <w:tcPr>
            <w:tcW w:type="dxa" w:w="1440"/>
          </w:tcPr>
          <w:p>
            <w:r>
              <w:t>15900.0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20062535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Yaris</w:t>
            </w:r>
          </w:p>
        </w:tc>
        <w:tc>
          <w:tcPr>
            <w:tcW w:type="dxa" w:w="1440"/>
          </w:tcPr>
          <w:p>
            <w:r>
              <w:t>15900.0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20062479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Stepway</w:t>
            </w:r>
          </w:p>
        </w:tc>
        <w:tc>
          <w:tcPr>
            <w:tcW w:type="dxa" w:w="1440"/>
          </w:tcPr>
          <w:p>
            <w:r>
              <w:t>15750.0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19041435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15690.0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18294200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15590.0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19900766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15590.0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19900587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15559.0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16922974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500L</w:t>
            </w:r>
          </w:p>
        </w:tc>
        <w:tc>
          <w:tcPr>
            <w:tcW w:type="dxa" w:w="1440"/>
          </w:tcPr>
          <w:p>
            <w:r>
              <w:t>15500.0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20066062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15440.0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18048081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19313427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veternik</w:t>
            </w:r>
          </w:p>
        </w:tc>
        <w:tc>
          <w:tcPr>
            <w:tcW w:type="dxa" w:w="1440"/>
          </w:tcPr>
          <w:p>
            <w:r>
              <w:t>16798231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15439.0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18802974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Stepway</w:t>
            </w:r>
          </w:p>
        </w:tc>
        <w:tc>
          <w:tcPr>
            <w:tcW w:type="dxa" w:w="1440"/>
          </w:tcPr>
          <w:p>
            <w:r>
              <w:t>15170.0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17923424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15100.0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18071893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15070.0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19901950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15070.0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19900804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19800318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19667503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15040.0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19800359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up!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20012460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500C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19623416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Corsa F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19982032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Citroen</w:t>
            </w:r>
          </w:p>
        </w:tc>
        <w:tc>
          <w:tcPr>
            <w:tcW w:type="dxa" w:w="1440"/>
          </w:tcPr>
          <w:p>
            <w:r>
              <w:t>C3</w:t>
            </w:r>
          </w:p>
        </w:tc>
        <w:tc>
          <w:tcPr>
            <w:tcW w:type="dxa" w:w="1440"/>
          </w:tcPr>
          <w:p>
            <w:r>
              <w:t>14990.0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20061817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14790.0</w:t>
            </w:r>
          </w:p>
        </w:tc>
        <w:tc>
          <w:tcPr>
            <w:tcW w:type="dxa" w:w="1440"/>
          </w:tcPr>
          <w:p>
            <w:r>
              <w:t>nis</w:t>
            </w:r>
          </w:p>
        </w:tc>
        <w:tc>
          <w:tcPr>
            <w:tcW w:type="dxa" w:w="1440"/>
          </w:tcPr>
          <w:p>
            <w:r>
              <w:t>19667790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14790.0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18092363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14540.0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19956202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14540.0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19704199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14490.0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17885523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14490.0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19900992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14430.0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18735632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14040.0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19660023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14040.0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19950060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13990.0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18131235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13940.0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19803710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Jeep</w:t>
            </w:r>
          </w:p>
        </w:tc>
        <w:tc>
          <w:tcPr>
            <w:tcW w:type="dxa" w:w="1440"/>
          </w:tcPr>
          <w:p>
            <w:r>
              <w:t>Compass</w:t>
            </w:r>
          </w:p>
        </w:tc>
        <w:tc>
          <w:tcPr>
            <w:tcW w:type="dxa" w:w="1440"/>
          </w:tcPr>
          <w:p>
            <w:r>
              <w:t>13900.0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20032647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13700.0</w:t>
            </w:r>
          </w:p>
        </w:tc>
        <w:tc>
          <w:tcPr>
            <w:tcW w:type="dxa" w:w="1440"/>
          </w:tcPr>
          <w:p>
            <w:r>
              <w:t>gornji milanovac</w:t>
            </w:r>
          </w:p>
        </w:tc>
        <w:tc>
          <w:tcPr>
            <w:tcW w:type="dxa" w:w="1440"/>
          </w:tcPr>
          <w:p>
            <w:r>
              <w:t>20066388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13500.0</w:t>
            </w:r>
          </w:p>
        </w:tc>
        <w:tc>
          <w:tcPr>
            <w:tcW w:type="dxa" w:w="1440"/>
          </w:tcPr>
          <w:p>
            <w:r>
              <w:t>sabac</w:t>
            </w:r>
          </w:p>
        </w:tc>
        <w:tc>
          <w:tcPr>
            <w:tcW w:type="dxa" w:w="1440"/>
          </w:tcPr>
          <w:p>
            <w:r>
              <w:t>19752621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up!</w:t>
            </w:r>
          </w:p>
        </w:tc>
        <w:tc>
          <w:tcPr>
            <w:tcW w:type="dxa" w:w="1440"/>
          </w:tcPr>
          <w:p>
            <w:r>
              <w:t>13470.0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19955615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18264104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17677603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i20</w:t>
            </w:r>
          </w:p>
        </w:tc>
        <w:tc>
          <w:tcPr>
            <w:tcW w:type="dxa" w:w="1440"/>
          </w:tcPr>
          <w:p>
            <w:r>
              <w:t>13390.0</w:t>
            </w:r>
          </w:p>
        </w:tc>
        <w:tc>
          <w:tcPr>
            <w:tcW w:type="dxa" w:w="1440"/>
          </w:tcPr>
          <w:p>
            <w:r>
              <w:t>kraljevo</w:t>
            </w:r>
          </w:p>
        </w:tc>
        <w:tc>
          <w:tcPr>
            <w:tcW w:type="dxa" w:w="1440"/>
          </w:tcPr>
          <w:p>
            <w:r>
              <w:t>18223419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13240.0</w:t>
            </w:r>
          </w:p>
        </w:tc>
        <w:tc>
          <w:tcPr>
            <w:tcW w:type="dxa" w:w="1440"/>
          </w:tcPr>
          <w:p>
            <w:r>
              <w:t>cacak</w:t>
            </w:r>
          </w:p>
        </w:tc>
        <w:tc>
          <w:tcPr>
            <w:tcW w:type="dxa" w:w="1440"/>
          </w:tcPr>
          <w:p>
            <w:r>
              <w:t>19694168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Fiat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13100.0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20041215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12990.0</w:t>
            </w:r>
          </w:p>
        </w:tc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18377216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12790.0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17371895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12790.0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18233883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Renault</w:t>
            </w:r>
          </w:p>
        </w:tc>
        <w:tc>
          <w:tcPr>
            <w:tcW w:type="dxa" w:w="1440"/>
          </w:tcPr>
          <w:p>
            <w:r>
              <w:t>Clio</w:t>
            </w:r>
          </w:p>
        </w:tc>
        <w:tc>
          <w:tcPr>
            <w:tcW w:type="dxa" w:w="1440"/>
          </w:tcPr>
          <w:p>
            <w:r>
              <w:t>12450.0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19879719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12390.0</w:t>
            </w:r>
          </w:p>
        </w:tc>
        <w:tc>
          <w:tcPr>
            <w:tcW w:type="dxa" w:w="1440"/>
          </w:tcPr>
          <w:p>
            <w:r>
              <w:t>sombor</w:t>
            </w:r>
          </w:p>
        </w:tc>
        <w:tc>
          <w:tcPr>
            <w:tcW w:type="dxa" w:w="1440"/>
          </w:tcPr>
          <w:p>
            <w:r>
              <w:t>18270278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12390.0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17997659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i10</w:t>
            </w:r>
          </w:p>
        </w:tc>
        <w:tc>
          <w:tcPr>
            <w:tcW w:type="dxa" w:w="1440"/>
          </w:tcPr>
          <w:p>
            <w:r>
              <w:t>11090.0</w:t>
            </w:r>
          </w:p>
        </w:tc>
        <w:tc>
          <w:tcPr>
            <w:tcW w:type="dxa" w:w="1440"/>
          </w:tcPr>
          <w:p>
            <w:r>
              <w:t>majur</w:t>
            </w:r>
          </w:p>
        </w:tc>
        <w:tc>
          <w:tcPr>
            <w:tcW w:type="dxa" w:w="1440"/>
          </w:tcPr>
          <w:p>
            <w:r>
              <w:t>18458309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10999.0</w:t>
            </w:r>
          </w:p>
        </w:tc>
        <w:tc>
          <w:tcPr>
            <w:tcW w:type="dxa" w:w="1440"/>
          </w:tcPr>
          <w:p>
            <w:r>
              <w:t>topola</w:t>
            </w:r>
          </w:p>
        </w:tc>
        <w:tc>
          <w:tcPr>
            <w:tcW w:type="dxa" w:w="1440"/>
          </w:tcPr>
          <w:p>
            <w:r>
              <w:t>19553807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Logan</w:t>
            </w:r>
          </w:p>
        </w:tc>
        <w:tc>
          <w:tcPr>
            <w:tcW w:type="dxa" w:w="1440"/>
          </w:tcPr>
          <w:p>
            <w:r>
              <w:t>10800.0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20044976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Fabia</w:t>
            </w:r>
          </w:p>
        </w:tc>
        <w:tc>
          <w:tcPr>
            <w:tcW w:type="dxa" w:w="1440"/>
          </w:tcPr>
          <w:p>
            <w:r>
              <w:t>9888.0</w:t>
            </w:r>
          </w:p>
        </w:tc>
        <w:tc>
          <w:tcPr>
            <w:tcW w:type="dxa" w:w="1440"/>
          </w:tcPr>
          <w:p>
            <w:r>
              <w:t>novi beograd</w:t>
            </w:r>
          </w:p>
        </w:tc>
        <w:tc>
          <w:tcPr>
            <w:tcW w:type="dxa" w:w="1440"/>
          </w:tcPr>
          <w:p>
            <w:r>
              <w:t>20038349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  <w:tr>
        <w:tc>
          <w:tcPr>
            <w:tcW w:type="dxa" w:w="1440"/>
          </w:tcPr>
          <w:p>
            <w:r>
              <w:t>Alfa Romeo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1950.0</w:t>
            </w:r>
          </w:p>
        </w:tc>
        <w:tc>
          <w:tcPr>
            <w:tcW w:type="dxa" w:w="1440"/>
          </w:tcPr>
          <w:p>
            <w:r>
              <w:t>kragujevac</w:t>
            </w:r>
          </w:p>
        </w:tc>
        <w:tc>
          <w:tcPr>
            <w:tcW w:type="dxa" w:w="1440"/>
          </w:tcPr>
          <w:p>
            <w:r>
              <w:t>20050086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Škoda</w:t>
            </w:r>
          </w:p>
        </w:tc>
        <w:tc>
          <w:tcPr>
            <w:tcW w:type="dxa" w:w="1440"/>
          </w:tcPr>
          <w:p>
            <w:r>
              <w:t>Superb</w:t>
            </w:r>
          </w:p>
        </w:tc>
        <w:tc>
          <w:tcPr>
            <w:tcW w:type="dxa" w:w="1440"/>
          </w:tcPr>
          <w:p>
            <w:r>
              <w:t>799.0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19844028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Tiguan</w:t>
            </w:r>
          </w:p>
        </w:tc>
        <w:tc>
          <w:tcPr>
            <w:tcW w:type="dxa" w:w="1440"/>
          </w:tcPr>
          <w:p>
            <w:r>
              <w:t>799.0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20013746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Land Rover</w:t>
            </w:r>
          </w:p>
        </w:tc>
        <w:tc>
          <w:tcPr>
            <w:tcW w:type="dxa" w:w="1440"/>
          </w:tcPr>
          <w:p>
            <w:r>
              <w:t>Discovery Sport</w:t>
            </w:r>
          </w:p>
        </w:tc>
        <w:tc>
          <w:tcPr>
            <w:tcW w:type="dxa" w:w="1440"/>
          </w:tcPr>
          <w:p>
            <w:r>
              <w:t>690.0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19866114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X1</w:t>
            </w:r>
          </w:p>
        </w:tc>
        <w:tc>
          <w:tcPr>
            <w:tcW w:type="dxa" w:w="1440"/>
          </w:tcPr>
          <w:p>
            <w:r>
              <w:t>470.0</w:t>
            </w:r>
          </w:p>
        </w:tc>
        <w:tc>
          <w:tcPr>
            <w:tcW w:type="dxa" w:w="1440"/>
          </w:tcPr>
          <w:p>
            <w:r>
              <w:t>zemun</w:t>
            </w:r>
          </w:p>
        </w:tc>
        <w:tc>
          <w:tcPr>
            <w:tcW w:type="dxa" w:w="1440"/>
          </w:tcPr>
          <w:p>
            <w:r>
              <w:t>20063059</w:t>
            </w:r>
          </w:p>
        </w:tc>
        <w:tc>
          <w:tcPr>
            <w:tcW w:type="dxa" w:w="1440"/>
          </w:tcPr>
          <w:p>
            <w:r>
              <w:t>2022.0</w:t>
            </w:r>
          </w:p>
        </w:tc>
      </w:tr>
      <w:tr>
        <w:tc>
          <w:tcPr>
            <w:tcW w:type="dxa" w:w="1440"/>
          </w:tcPr>
          <w:p>
            <w:r>
              <w:t>Opel</w:t>
            </w:r>
          </w:p>
        </w:tc>
        <w:tc>
          <w:tcPr>
            <w:tcW w:type="dxa" w:w="1440"/>
          </w:tcPr>
          <w:p>
            <w:r>
              <w:t>Astra F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jagodina</w:t>
            </w:r>
          </w:p>
        </w:tc>
        <w:tc>
          <w:tcPr>
            <w:tcW w:type="dxa" w:w="1440"/>
          </w:tcPr>
          <w:p>
            <w:r>
              <w:t>20055337</w:t>
            </w:r>
          </w:p>
        </w:tc>
        <w:tc>
          <w:tcPr>
            <w:tcW w:type="dxa" w:w="1440"/>
          </w:tcPr>
          <w:p>
            <w:r>
              <w:t>2021.0</w:t>
            </w:r>
          </w:p>
        </w:tc>
      </w:tr>
    </w:tbl>
    <w:p>
      <w:r>
        <w:br w:type="page"/>
      </w:r>
    </w:p>
    <w:p>
      <w:pPr>
        <w:pStyle w:val="Heading1"/>
      </w:pPr>
      <w:r>
        <w:t>Rezultati upita za zadatak pod f</w:t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automobili.kubikaza as Kubikaza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kubikaza DESC</w:t>
        <w:br/>
        <w:t>LIMIT 1; -- engine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kubikaza</w:t>
            </w:r>
          </w:p>
        </w:tc>
      </w:tr>
      <w:tr>
        <w:tc>
          <w:tcPr>
            <w:tcW w:type="dxa" w:w="1440"/>
          </w:tcPr>
          <w:p>
            <w:r>
              <w:t>Dacia</w:t>
            </w:r>
          </w:p>
        </w:tc>
        <w:tc>
          <w:tcPr>
            <w:tcW w:type="dxa" w:w="1440"/>
          </w:tcPr>
          <w:p>
            <w:r>
              <w:t>Ostalo</w:t>
            </w:r>
          </w:p>
        </w:tc>
        <w:tc>
          <w:tcPr>
            <w:tcW w:type="dxa" w:w="1440"/>
          </w:tcPr>
          <w:p>
            <w:r>
              <w:t>25000.0</w:t>
            </w:r>
          </w:p>
        </w:tc>
        <w:tc>
          <w:tcPr>
            <w:tcW w:type="dxa" w:w="1440"/>
          </w:tcPr>
          <w:p>
            <w:r>
              <w:t>beograd</w:t>
            </w:r>
          </w:p>
        </w:tc>
        <w:tc>
          <w:tcPr>
            <w:tcW w:type="dxa" w:w="1440"/>
          </w:tcPr>
          <w:p>
            <w:r>
              <w:t>19828761</w:t>
            </w:r>
          </w:p>
        </w:tc>
        <w:tc>
          <w:tcPr>
            <w:tcW w:type="dxa" w:w="1440"/>
          </w:tcPr>
          <w:p>
            <w:r>
              <w:t>6750</w:t>
            </w:r>
          </w:p>
        </w:tc>
      </w:tr>
    </w:tbl>
    <w:p>
      <w:r>
        <w:br w:type="page"/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automobili.snaga_ks as "Konjskih snaga"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snaga_ks DESC</w:t>
        <w:br/>
        <w:t>LIMIT 1; -- horsepower</w:t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Konjskih snaga</w:t>
            </w:r>
          </w:p>
        </w:tc>
      </w:tr>
      <w:tr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Mustang</w:t>
            </w:r>
          </w:p>
        </w:tc>
        <w:tc>
          <w:tcPr>
            <w:tcW w:type="dxa" w:w="1440"/>
          </w:tcPr>
          <w:p>
            <w:r>
              <w:t>54900.0</w:t>
            </w:r>
          </w:p>
        </w:tc>
        <w:tc>
          <w:tcPr>
            <w:tcW w:type="dxa" w:w="1440"/>
          </w:tcPr>
          <w:p>
            <w:r>
              <w:t>novi sad</w:t>
            </w:r>
          </w:p>
        </w:tc>
        <w:tc>
          <w:tcPr>
            <w:tcW w:type="dxa" w:w="1440"/>
          </w:tcPr>
          <w:p>
            <w:r>
              <w:t>18994058</w:t>
            </w:r>
          </w:p>
        </w:tc>
        <w:tc>
          <w:tcPr>
            <w:tcW w:type="dxa" w:w="1440"/>
          </w:tcPr>
          <w:p>
            <w:r>
              <w:t>900</w:t>
            </w:r>
          </w:p>
        </w:tc>
      </w:tr>
    </w:tbl>
    <w:p>
      <w:r>
        <w:br w:type="page"/>
      </w:r>
    </w:p>
    <w:p>
      <w:r>
        <w:t>SELECT marka.naziv as Marka,</w:t>
        <w:br/>
        <w:t xml:space="preserve">       model.naziv as Model,</w:t>
        <w:br/>
        <w:t xml:space="preserve">       coalesce(automobili.cena_popust, automobili.cena_regularna) AS Cena,</w:t>
        <w:br/>
        <w:t xml:space="preserve">       grad.naziv as Grad,</w:t>
        <w:br/>
        <w:t xml:space="preserve">       automobili.broj_oglasa as "Broj oglasa",</w:t>
        <w:br/>
        <w:t xml:space="preserve">       automobili.kilometraza as Kilometraza</w:t>
        <w:br/>
        <w:t>FROM model</w:t>
        <w:br/>
        <w:t>JOIN marka ON marka.id = model.marka</w:t>
        <w:br/>
        <w:t>JOIN automobili ON model.id = automobili.model</w:t>
        <w:br/>
        <w:t>JOIN grad ON automobili.grad = grad.id</w:t>
        <w:br/>
        <w:t>ORDER BY kilometraza DESC</w:t>
        <w:br/>
        <w:t>LIMIT 1; -- distance</w:t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marka</w:t>
            </w:r>
          </w:p>
        </w:tc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cena</w:t>
            </w:r>
          </w:p>
        </w:tc>
        <w:tc>
          <w:tcPr>
            <w:tcW w:type="dxa" w:w="1440"/>
          </w:tcPr>
          <w:p>
            <w:r>
              <w:t>grad</w:t>
            </w:r>
          </w:p>
        </w:tc>
        <w:tc>
          <w:tcPr>
            <w:tcW w:type="dxa" w:w="1440"/>
          </w:tcPr>
          <w:p>
            <w:r>
              <w:t>Broj oglasa</w:t>
            </w:r>
          </w:p>
        </w:tc>
        <w:tc>
          <w:tcPr>
            <w:tcW w:type="dxa" w:w="1440"/>
          </w:tcPr>
          <w:p>
            <w:r>
              <w:t>kilometraza</w:t>
            </w:r>
          </w:p>
        </w:tc>
      </w:tr>
      <w:tr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Passat B5.5</w:t>
            </w:r>
          </w:p>
        </w:tc>
        <w:tc>
          <w:tcPr>
            <w:tcW w:type="dxa" w:w="1440"/>
          </w:tcPr>
          <w:p>
            <w:r>
              <w:t>2200.0</w:t>
            </w:r>
          </w:p>
        </w:tc>
        <w:tc>
          <w:tcPr>
            <w:tcW w:type="dxa" w:w="1440"/>
          </w:tcPr>
          <w:p>
            <w:r>
              <w:t>sokobanja</w:t>
            </w:r>
          </w:p>
        </w:tc>
        <w:tc>
          <w:tcPr>
            <w:tcW w:type="dxa" w:w="1440"/>
          </w:tcPr>
          <w:p>
            <w:r>
              <w:t>20068560</w:t>
            </w:r>
          </w:p>
        </w:tc>
        <w:tc>
          <w:tcPr>
            <w:tcW w:type="dxa" w:w="1440"/>
          </w:tcPr>
          <w:p>
            <w:r>
              <w:t>3900000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